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F3A08">
      <w:pPr>
        <w:pStyle w:val="6"/>
        <w:rPr>
          <w:sz w:val="20"/>
        </w:rPr>
      </w:pPr>
    </w:p>
    <w:p w14:paraId="0003BCEE">
      <w:pPr>
        <w:pStyle w:val="6"/>
        <w:rPr>
          <w:sz w:val="20"/>
        </w:rPr>
      </w:pPr>
    </w:p>
    <w:p w14:paraId="67895B43">
      <w:pPr>
        <w:pStyle w:val="6"/>
        <w:rPr>
          <w:sz w:val="25"/>
        </w:rPr>
      </w:pPr>
    </w:p>
    <w:p w14:paraId="2230AC51">
      <w:pPr>
        <w:spacing w:before="80"/>
        <w:ind w:left="1466" w:right="1448" w:firstLine="0"/>
        <w:jc w:val="center"/>
        <w:rPr>
          <w:rFonts w:hint="default"/>
          <w:sz w:val="48"/>
          <w:lang w:val="en-IN"/>
        </w:rPr>
      </w:pPr>
      <w:r>
        <w:rPr>
          <w:rFonts w:hint="default"/>
          <w:sz w:val="48"/>
          <w:lang w:val="en-IN"/>
        </w:rPr>
        <w:t>Rg Fitness Club</w:t>
      </w:r>
    </w:p>
    <w:p w14:paraId="7785BEE0">
      <w:pPr>
        <w:pStyle w:val="6"/>
        <w:rPr>
          <w:sz w:val="52"/>
        </w:rPr>
      </w:pPr>
    </w:p>
    <w:p w14:paraId="120D5D7D">
      <w:pPr>
        <w:pStyle w:val="6"/>
        <w:spacing w:before="10"/>
        <w:rPr>
          <w:sz w:val="40"/>
        </w:rPr>
      </w:pPr>
    </w:p>
    <w:p w14:paraId="26B54ABC">
      <w:pPr>
        <w:spacing w:before="0" w:line="549" w:lineRule="auto"/>
        <w:ind w:left="1471" w:right="1448" w:firstLine="0"/>
        <w:jc w:val="center"/>
        <w:rPr>
          <w:sz w:val="48"/>
        </w:rPr>
      </w:pPr>
      <w:r>
        <w:rPr>
          <w:sz w:val="48"/>
        </w:rPr>
        <w:t>Software</w:t>
      </w:r>
      <w:r>
        <w:rPr>
          <w:spacing w:val="-22"/>
          <w:sz w:val="48"/>
        </w:rPr>
        <w:t xml:space="preserve"> </w:t>
      </w:r>
      <w:r>
        <w:rPr>
          <w:sz w:val="48"/>
        </w:rPr>
        <w:t>Requirements</w:t>
      </w:r>
      <w:r>
        <w:rPr>
          <w:spacing w:val="-19"/>
          <w:sz w:val="48"/>
        </w:rPr>
        <w:t xml:space="preserve"> </w:t>
      </w:r>
      <w:r>
        <w:rPr>
          <w:sz w:val="48"/>
        </w:rPr>
        <w:t>Specification</w:t>
      </w:r>
      <w:r>
        <w:rPr>
          <w:spacing w:val="-117"/>
          <w:sz w:val="48"/>
        </w:rPr>
        <w:t xml:space="preserve"> </w:t>
      </w:r>
      <w:r>
        <w:rPr>
          <w:sz w:val="48"/>
        </w:rPr>
        <w:t>INT252</w:t>
      </w:r>
    </w:p>
    <w:p w14:paraId="2A00E2B5">
      <w:pPr>
        <w:spacing w:before="376" w:line="235" w:lineRule="auto"/>
        <w:ind w:left="3699" w:right="3675" w:firstLine="0"/>
        <w:jc w:val="center"/>
        <w:rPr>
          <w:rFonts w:hint="default"/>
          <w:spacing w:val="-1"/>
          <w:sz w:val="52"/>
          <w:szCs w:val="24"/>
          <w:lang w:val="en-IN"/>
        </w:rPr>
      </w:pPr>
      <w:r>
        <w:rPr>
          <w:rFonts w:hint="default"/>
          <w:spacing w:val="-1"/>
          <w:sz w:val="52"/>
          <w:szCs w:val="24"/>
          <w:lang w:val="en-IN"/>
        </w:rPr>
        <w:t>Utkarsh Sharma</w:t>
      </w:r>
    </w:p>
    <w:p w14:paraId="4D7B3694">
      <w:pPr>
        <w:spacing w:before="376" w:line="235" w:lineRule="auto"/>
        <w:ind w:left="3699" w:right="3675" w:firstLine="0"/>
        <w:jc w:val="center"/>
        <w:rPr>
          <w:rFonts w:hint="default"/>
          <w:sz w:val="48"/>
          <w:lang w:val="en-IN"/>
        </w:rPr>
      </w:pPr>
      <w:r>
        <w:rPr>
          <w:rFonts w:hint="default"/>
          <w:sz w:val="48"/>
          <w:lang w:val="en-IN"/>
        </w:rPr>
        <w:t>12209451</w:t>
      </w:r>
    </w:p>
    <w:p w14:paraId="6950F205">
      <w:pPr>
        <w:pStyle w:val="6"/>
        <w:spacing w:before="1"/>
        <w:rPr>
          <w:sz w:val="46"/>
        </w:rPr>
      </w:pPr>
    </w:p>
    <w:p w14:paraId="7C676EDE">
      <w:pPr>
        <w:spacing w:before="0"/>
        <w:ind w:left="1466" w:right="1448" w:firstLine="0"/>
        <w:jc w:val="center"/>
        <w:rPr>
          <w:rFonts w:hint="default"/>
          <w:sz w:val="48"/>
          <w:lang w:val="en-IN"/>
        </w:rPr>
      </w:pPr>
      <w:r>
        <w:rPr>
          <w:sz w:val="48"/>
        </w:rPr>
        <w:t>SECTION:</w:t>
      </w:r>
      <w:r>
        <w:rPr>
          <w:spacing w:val="-11"/>
          <w:sz w:val="48"/>
        </w:rPr>
        <w:t xml:space="preserve"> </w:t>
      </w:r>
      <w:r>
        <w:rPr>
          <w:sz w:val="48"/>
        </w:rPr>
        <w:t>K22</w:t>
      </w:r>
      <w:r>
        <w:rPr>
          <w:rFonts w:hint="default"/>
          <w:sz w:val="48"/>
          <w:lang w:val="en-IN"/>
        </w:rPr>
        <w:t>CD</w:t>
      </w:r>
    </w:p>
    <w:p w14:paraId="34106DF6">
      <w:pPr>
        <w:pStyle w:val="6"/>
        <w:rPr>
          <w:sz w:val="52"/>
        </w:rPr>
      </w:pPr>
    </w:p>
    <w:p w14:paraId="6F7128E7">
      <w:pPr>
        <w:pStyle w:val="6"/>
        <w:rPr>
          <w:sz w:val="52"/>
        </w:rPr>
      </w:pPr>
    </w:p>
    <w:p w14:paraId="0AB6437E">
      <w:pPr>
        <w:pStyle w:val="6"/>
        <w:rPr>
          <w:sz w:val="52"/>
        </w:rPr>
      </w:pPr>
    </w:p>
    <w:p w14:paraId="78DDA577">
      <w:pPr>
        <w:pStyle w:val="6"/>
        <w:rPr>
          <w:sz w:val="52"/>
        </w:rPr>
      </w:pPr>
    </w:p>
    <w:p w14:paraId="69D7271A">
      <w:pPr>
        <w:pStyle w:val="6"/>
        <w:spacing w:before="3"/>
        <w:rPr>
          <w:sz w:val="43"/>
        </w:rPr>
      </w:pPr>
    </w:p>
    <w:p w14:paraId="749618F9">
      <w:pPr>
        <w:spacing w:before="0" w:line="235" w:lineRule="auto"/>
        <w:ind w:left="3387" w:right="2780" w:firstLine="856"/>
        <w:jc w:val="left"/>
        <w:rPr>
          <w:sz w:val="32"/>
        </w:rPr>
      </w:pPr>
      <w:r>
        <w:rPr>
          <w:sz w:val="32"/>
        </w:rPr>
        <w:t>Prepared for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Continuous</w:t>
      </w:r>
      <w:r>
        <w:rPr>
          <w:spacing w:val="-37"/>
          <w:sz w:val="32"/>
        </w:rPr>
        <w:t xml:space="preserve"> </w:t>
      </w:r>
      <w:r>
        <w:rPr>
          <w:spacing w:val="-1"/>
          <w:sz w:val="32"/>
        </w:rPr>
        <w:t>Assessment</w:t>
      </w:r>
      <w:r>
        <w:rPr>
          <w:spacing w:val="-19"/>
          <w:sz w:val="32"/>
        </w:rPr>
        <w:t xml:space="preserve"> </w:t>
      </w:r>
      <w:r>
        <w:rPr>
          <w:sz w:val="32"/>
        </w:rPr>
        <w:t>3</w:t>
      </w:r>
    </w:p>
    <w:p w14:paraId="1A3C7845">
      <w:pPr>
        <w:spacing w:before="0" w:line="361" w:lineRule="exact"/>
        <w:ind w:left="4155" w:right="0" w:firstLine="0"/>
        <w:jc w:val="left"/>
        <w:rPr>
          <w:sz w:val="32"/>
        </w:rPr>
      </w:pPr>
      <w:r>
        <w:rPr>
          <w:sz w:val="32"/>
        </w:rPr>
        <w:t>Autumn</w:t>
      </w:r>
      <w:r>
        <w:rPr>
          <w:spacing w:val="-19"/>
          <w:sz w:val="32"/>
        </w:rPr>
        <w:t xml:space="preserve"> </w:t>
      </w:r>
      <w:r>
        <w:rPr>
          <w:sz w:val="32"/>
        </w:rPr>
        <w:t>2024</w:t>
      </w:r>
    </w:p>
    <w:p w14:paraId="25C8DCC7">
      <w:pPr>
        <w:spacing w:after="0" w:line="361" w:lineRule="exact"/>
        <w:jc w:val="left"/>
        <w:rPr>
          <w:sz w:val="32"/>
        </w:rPr>
        <w:sectPr>
          <w:footerReference r:id="rId5" w:type="default"/>
          <w:type w:val="continuous"/>
          <w:pgSz w:w="12240" w:h="15840"/>
          <w:pgMar w:top="1500" w:right="1100" w:bottom="280" w:left="1080" w:header="720" w:footer="720" w:gutter="0"/>
          <w:cols w:space="720" w:num="1"/>
        </w:sectPr>
      </w:pPr>
    </w:p>
    <w:p w14:paraId="71B1F1B2">
      <w:pPr>
        <w:pStyle w:val="6"/>
        <w:rPr>
          <w:sz w:val="20"/>
        </w:rPr>
      </w:pPr>
    </w:p>
    <w:p w14:paraId="54FD3FD5">
      <w:pPr>
        <w:pStyle w:val="6"/>
        <w:rPr>
          <w:sz w:val="20"/>
        </w:rPr>
      </w:pPr>
    </w:p>
    <w:p w14:paraId="7ED089DF">
      <w:pPr>
        <w:pStyle w:val="6"/>
        <w:rPr>
          <w:sz w:val="20"/>
        </w:rPr>
      </w:pPr>
    </w:p>
    <w:p w14:paraId="16BE3E9F">
      <w:pPr>
        <w:pStyle w:val="6"/>
        <w:rPr>
          <w:sz w:val="20"/>
        </w:rPr>
      </w:pPr>
    </w:p>
    <w:p w14:paraId="13BDA702">
      <w:pPr>
        <w:pStyle w:val="6"/>
        <w:spacing w:before="9"/>
        <w:rPr>
          <w:sz w:val="20"/>
        </w:rPr>
      </w:pPr>
    </w:p>
    <w:p w14:paraId="1B4C64BC">
      <w:pPr>
        <w:pStyle w:val="3"/>
        <w:spacing w:before="86"/>
      </w:pPr>
      <w:bookmarkStart w:id="0" w:name="Revision History"/>
      <w:bookmarkEnd w:id="0"/>
      <w:r>
        <w:rPr>
          <w:spacing w:val="-1"/>
        </w:rPr>
        <w:t>Revision</w:t>
      </w:r>
      <w:r>
        <w:rPr>
          <w:spacing w:val="-14"/>
        </w:rPr>
        <w:t xml:space="preserve"> </w:t>
      </w:r>
      <w:r>
        <w:rPr>
          <w:spacing w:val="-1"/>
        </w:rPr>
        <w:t>History</w:t>
      </w:r>
    </w:p>
    <w:p w14:paraId="3DC1393F">
      <w:pPr>
        <w:pStyle w:val="6"/>
        <w:rPr>
          <w:b/>
          <w:sz w:val="34"/>
        </w:rPr>
      </w:pPr>
    </w:p>
    <w:p w14:paraId="2D3474E0">
      <w:pPr>
        <w:tabs>
          <w:tab w:val="left" w:pos="2787"/>
          <w:tab w:val="left" w:pos="5536"/>
          <w:tab w:val="left" w:pos="7838"/>
        </w:tabs>
        <w:spacing w:before="278"/>
        <w:ind w:left="803" w:right="0" w:firstLine="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z w:val="24"/>
        </w:rPr>
        <w:tab/>
      </w:r>
      <w:r>
        <w:rPr>
          <w:b/>
          <w:sz w:val="24"/>
        </w:rPr>
        <w:t>Description</w:t>
      </w:r>
      <w:r>
        <w:rPr>
          <w:b/>
          <w:sz w:val="24"/>
        </w:rPr>
        <w:tab/>
      </w:r>
      <w:r>
        <w:rPr>
          <w:b/>
          <w:sz w:val="24"/>
        </w:rPr>
        <w:t>Author</w:t>
      </w:r>
      <w:r>
        <w:rPr>
          <w:b/>
          <w:sz w:val="24"/>
        </w:rPr>
        <w:tab/>
      </w:r>
      <w:r>
        <w:rPr>
          <w:b/>
          <w:sz w:val="24"/>
        </w:rPr>
        <w:t>Comments</w:t>
      </w:r>
    </w:p>
    <w:p w14:paraId="2CFC07D9">
      <w:pPr>
        <w:pStyle w:val="6"/>
        <w:spacing w:before="10"/>
        <w:rPr>
          <w:b/>
          <w:sz w:val="6"/>
        </w:rPr>
      </w:pPr>
    </w:p>
    <w:tbl>
      <w:tblPr>
        <w:tblStyle w:val="5"/>
        <w:tblW w:w="0" w:type="auto"/>
        <w:tblInd w:w="382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0"/>
        <w:gridCol w:w="3197"/>
        <w:gridCol w:w="1865"/>
        <w:gridCol w:w="3096"/>
      </w:tblGrid>
      <w:tr w14:paraId="07F405B5"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9" w:hRule="atLeast"/>
        </w:trPr>
        <w:tc>
          <w:tcPr>
            <w:tcW w:w="1310" w:type="dxa"/>
          </w:tcPr>
          <w:p w14:paraId="08A6FF1A">
            <w:pPr>
              <w:pStyle w:val="12"/>
              <w:ind w:left="121"/>
              <w:rPr>
                <w:sz w:val="24"/>
              </w:rPr>
            </w:pPr>
            <w:r>
              <w:rPr>
                <w:sz w:val="24"/>
              </w:rPr>
              <w:t>28/10/2024</w:t>
            </w:r>
          </w:p>
        </w:tc>
        <w:tc>
          <w:tcPr>
            <w:tcW w:w="3197" w:type="dxa"/>
          </w:tcPr>
          <w:p w14:paraId="358636E1">
            <w:pPr>
              <w:pStyle w:val="12"/>
              <w:spacing w:before="94" w:line="261" w:lineRule="auto"/>
              <w:ind w:left="193" w:right="248"/>
              <w:rPr>
                <w:sz w:val="24"/>
              </w:rPr>
            </w:pPr>
            <w:r>
              <w:rPr>
                <w:sz w:val="24"/>
              </w:rPr>
              <w:t xml:space="preserve">This </w:t>
            </w:r>
            <w:r>
              <w:rPr>
                <w:b/>
                <w:sz w:val="24"/>
              </w:rPr>
              <w:t>Fitness and Nutrition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Planner </w:t>
            </w:r>
            <w:r>
              <w:rPr>
                <w:sz w:val="24"/>
              </w:rPr>
              <w:t>site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personalized wellness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 designed to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 manage their fitness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routines and nutrition plans.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 can access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 ,navigate through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workout tracking,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rFonts w:hint="default"/>
                <w:sz w:val="24"/>
                <w:lang w:val="en-IN"/>
              </w:rPr>
              <w:t>.</w:t>
            </w:r>
          </w:p>
        </w:tc>
        <w:tc>
          <w:tcPr>
            <w:tcW w:w="1865" w:type="dxa"/>
          </w:tcPr>
          <w:p w14:paraId="0BF01AED">
            <w:pPr>
              <w:pStyle w:val="12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Utkarsh Sharma</w:t>
            </w:r>
          </w:p>
        </w:tc>
        <w:tc>
          <w:tcPr>
            <w:tcW w:w="3096" w:type="dxa"/>
          </w:tcPr>
          <w:p w14:paraId="361CC291">
            <w:pPr>
              <w:pStyle w:val="12"/>
              <w:spacing w:before="94" w:line="261" w:lineRule="auto"/>
              <w:ind w:right="548"/>
              <w:rPr>
                <w:sz w:val="24"/>
              </w:rPr>
            </w:pPr>
            <w:r>
              <w:rPr>
                <w:sz w:val="24"/>
              </w:rPr>
              <w:t>Everyone can have 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plans.</w:t>
            </w:r>
          </w:p>
        </w:tc>
      </w:tr>
    </w:tbl>
    <w:p w14:paraId="7D44E326">
      <w:pPr>
        <w:spacing w:after="0" w:line="261" w:lineRule="auto"/>
        <w:rPr>
          <w:sz w:val="24"/>
        </w:rPr>
        <w:sectPr>
          <w:footerReference r:id="rId6" w:type="default"/>
          <w:pgSz w:w="12240" w:h="15840"/>
          <w:pgMar w:top="1500" w:right="1100" w:bottom="980" w:left="1080" w:header="0" w:footer="780" w:gutter="0"/>
          <w:pgNumType w:start="2"/>
          <w:cols w:space="720" w:num="1"/>
        </w:sectPr>
      </w:pPr>
    </w:p>
    <w:p w14:paraId="26BD88C6">
      <w:pPr>
        <w:pStyle w:val="3"/>
      </w:pPr>
      <w:r>
        <w:rPr>
          <w:spacing w:val="-1"/>
        </w:rPr>
        <w:t>Table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t>Contents</w:t>
      </w:r>
    </w:p>
    <w:p w14:paraId="25EF6FDD">
      <w:pPr>
        <w:tabs>
          <w:tab w:val="right" w:leader="dot" w:pos="9708"/>
        </w:tabs>
        <w:spacing w:before="392"/>
        <w:ind w:left="360" w:right="0" w:firstLine="0"/>
        <w:jc w:val="left"/>
        <w:rPr>
          <w:b/>
          <w:sz w:val="20"/>
        </w:rPr>
      </w:pPr>
      <w:r>
        <w:rPr>
          <w:b/>
          <w:sz w:val="20"/>
        </w:rPr>
        <w:t>REVISION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HISTORY</w:t>
      </w:r>
      <w:r>
        <w:rPr>
          <w:b/>
          <w:sz w:val="20"/>
        </w:rPr>
        <w:tab/>
      </w:r>
      <w:r>
        <w:rPr>
          <w:b/>
          <w:sz w:val="20"/>
        </w:rPr>
        <w:t>II</w:t>
      </w:r>
    </w:p>
    <w:p w14:paraId="14A28217">
      <w:pPr>
        <w:spacing w:before="110"/>
        <w:ind w:left="360" w:right="0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1.</w:t>
      </w:r>
      <w:r>
        <w:rPr>
          <w:b/>
          <w:spacing w:val="96"/>
          <w:sz w:val="20"/>
        </w:rPr>
        <w:t xml:space="preserve"> </w:t>
      </w:r>
      <w:r>
        <w:rPr>
          <w:b/>
          <w:spacing w:val="-1"/>
          <w:sz w:val="20"/>
        </w:rPr>
        <w:t>INTRODUCTION....................................................................................…………………………………………</w:t>
      </w:r>
    </w:p>
    <w:p w14:paraId="735DD493">
      <w:pPr>
        <w:spacing w:before="111"/>
        <w:ind w:left="600" w:right="0" w:firstLine="0"/>
        <w:jc w:val="left"/>
        <w:rPr>
          <w:b/>
          <w:sz w:val="20"/>
        </w:rPr>
      </w:pPr>
      <w:r>
        <w:rPr>
          <w:sz w:val="20"/>
        </w:rPr>
        <w:t>1.1.P</w:t>
      </w:r>
      <w:r>
        <w:rPr>
          <w:sz w:val="16"/>
        </w:rPr>
        <w:t>URPOSE</w:t>
      </w:r>
      <w:r>
        <w:rPr>
          <w:spacing w:val="1"/>
          <w:sz w:val="16"/>
        </w:rPr>
        <w:t xml:space="preserve"> </w:t>
      </w:r>
      <w:r>
        <w:rPr>
          <w:b/>
          <w:sz w:val="20"/>
        </w:rPr>
        <w:t>…………………………………………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…………………………………………………………….</w:t>
      </w:r>
    </w:p>
    <w:p w14:paraId="091F86C6">
      <w:pPr>
        <w:spacing w:before="5" w:line="229" w:lineRule="exact"/>
        <w:ind w:left="600" w:right="0" w:firstLine="0"/>
        <w:jc w:val="left"/>
        <w:rPr>
          <w:sz w:val="16"/>
        </w:rPr>
      </w:pPr>
      <w:r>
        <w:rPr>
          <w:sz w:val="20"/>
        </w:rPr>
        <w:t>1.2.S</w:t>
      </w:r>
      <w:r>
        <w:rPr>
          <w:sz w:val="16"/>
        </w:rPr>
        <w:t>COPE</w:t>
      </w:r>
      <w:r>
        <w:rPr>
          <w:spacing w:val="-6"/>
          <w:sz w:val="16"/>
        </w:rPr>
        <w:t xml:space="preserve"> </w:t>
      </w:r>
      <w:r>
        <w:rPr>
          <w:sz w:val="16"/>
        </w:rPr>
        <w:t>…………………………………………</w:t>
      </w:r>
      <w:r>
        <w:rPr>
          <w:spacing w:val="-4"/>
          <w:sz w:val="16"/>
        </w:rPr>
        <w:t xml:space="preserve"> </w:t>
      </w:r>
      <w:r>
        <w:rPr>
          <w:sz w:val="16"/>
        </w:rPr>
        <w:t>………………………………………………………………………………………….</w:t>
      </w:r>
    </w:p>
    <w:p w14:paraId="176519A0">
      <w:pPr>
        <w:pStyle w:val="11"/>
        <w:numPr>
          <w:ilvl w:val="1"/>
          <w:numId w:val="1"/>
        </w:numPr>
        <w:tabs>
          <w:tab w:val="left" w:pos="901"/>
        </w:tabs>
        <w:spacing w:before="0" w:after="0" w:line="222" w:lineRule="exact"/>
        <w:ind w:left="901" w:right="0" w:hanging="301"/>
        <w:jc w:val="left"/>
        <w:rPr>
          <w:sz w:val="20"/>
        </w:rPr>
      </w:pPr>
      <w:r>
        <w:rPr>
          <w:spacing w:val="-1"/>
          <w:sz w:val="20"/>
        </w:rPr>
        <w:t>Definitions,</w:t>
      </w:r>
      <w:r>
        <w:rPr>
          <w:spacing w:val="-11"/>
          <w:sz w:val="20"/>
        </w:rPr>
        <w:t xml:space="preserve"> </w:t>
      </w:r>
      <w:r>
        <w:rPr>
          <w:sz w:val="20"/>
        </w:rPr>
        <w:t>Acronyms,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Abbreviations…………………………………………………………………….</w:t>
      </w:r>
    </w:p>
    <w:p w14:paraId="137B2E60">
      <w:pPr>
        <w:pStyle w:val="11"/>
        <w:numPr>
          <w:ilvl w:val="1"/>
          <w:numId w:val="1"/>
        </w:numPr>
        <w:tabs>
          <w:tab w:val="left" w:pos="901"/>
          <w:tab w:val="left" w:leader="dot" w:pos="6789"/>
        </w:tabs>
        <w:spacing w:before="0" w:after="0" w:line="218" w:lineRule="exact"/>
        <w:ind w:left="901" w:right="0" w:hanging="301"/>
        <w:jc w:val="left"/>
        <w:rPr>
          <w:b/>
          <w:sz w:val="20"/>
        </w:rPr>
      </w:pPr>
      <w:r>
        <w:rPr>
          <w:sz w:val="20"/>
        </w:rPr>
        <w:t>R</w:t>
      </w:r>
      <w:r>
        <w:rPr>
          <w:sz w:val="16"/>
        </w:rPr>
        <w:t>EFERENCES</w:t>
      </w:r>
      <w:r>
        <w:rPr>
          <w:sz w:val="16"/>
        </w:rPr>
        <w:tab/>
      </w:r>
      <w:r>
        <w:rPr>
          <w:b/>
          <w:spacing w:val="-1"/>
          <w:sz w:val="20"/>
        </w:rPr>
        <w:t>E</w:t>
      </w:r>
      <w:r>
        <w:rPr>
          <w:b/>
          <w:spacing w:val="-1"/>
          <w:sz w:val="16"/>
        </w:rPr>
        <w:t>RROR</w:t>
      </w:r>
      <w:r>
        <w:rPr>
          <w:b/>
          <w:spacing w:val="-1"/>
          <w:sz w:val="20"/>
        </w:rPr>
        <w:t>!</w:t>
      </w:r>
      <w:r>
        <w:rPr>
          <w:b/>
          <w:spacing w:val="-13"/>
          <w:sz w:val="20"/>
        </w:rPr>
        <w:t xml:space="preserve"> </w:t>
      </w:r>
      <w:r>
        <w:rPr>
          <w:b/>
          <w:spacing w:val="-1"/>
          <w:sz w:val="20"/>
        </w:rPr>
        <w:t>B</w:t>
      </w:r>
      <w:r>
        <w:rPr>
          <w:b/>
          <w:spacing w:val="-1"/>
          <w:sz w:val="16"/>
        </w:rPr>
        <w:t>OOKMARK</w:t>
      </w:r>
      <w:r>
        <w:rPr>
          <w:b/>
          <w:spacing w:val="-7"/>
          <w:sz w:val="16"/>
        </w:rPr>
        <w:t xml:space="preserve"> </w:t>
      </w:r>
      <w:r>
        <w:rPr>
          <w:b/>
          <w:spacing w:val="-1"/>
          <w:sz w:val="16"/>
        </w:rPr>
        <w:t>NOT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DEFINED</w:t>
      </w:r>
      <w:r>
        <w:rPr>
          <w:b/>
          <w:sz w:val="20"/>
        </w:rPr>
        <w:t>.</w:t>
      </w:r>
    </w:p>
    <w:p w14:paraId="78C8CE68">
      <w:pPr>
        <w:pStyle w:val="11"/>
        <w:numPr>
          <w:ilvl w:val="1"/>
          <w:numId w:val="1"/>
        </w:numPr>
        <w:tabs>
          <w:tab w:val="left" w:pos="901"/>
          <w:tab w:val="left" w:leader="dot" w:pos="6789"/>
        </w:tabs>
        <w:spacing w:before="0" w:after="0" w:line="225" w:lineRule="exact"/>
        <w:ind w:left="901" w:right="0" w:hanging="301"/>
        <w:jc w:val="left"/>
        <w:rPr>
          <w:b/>
          <w:sz w:val="20"/>
        </w:rPr>
      </w:pPr>
      <w:r>
        <w:rPr>
          <w:sz w:val="20"/>
        </w:rPr>
        <w:t>O</w:t>
      </w:r>
      <w:r>
        <w:rPr>
          <w:sz w:val="16"/>
        </w:rPr>
        <w:t>VERVIEW</w:t>
      </w:r>
      <w:r>
        <w:rPr>
          <w:sz w:val="16"/>
        </w:rPr>
        <w:tab/>
      </w:r>
      <w:r>
        <w:rPr>
          <w:b/>
          <w:spacing w:val="-1"/>
          <w:sz w:val="20"/>
        </w:rPr>
        <w:t>E</w:t>
      </w:r>
      <w:r>
        <w:rPr>
          <w:b/>
          <w:spacing w:val="-1"/>
          <w:sz w:val="16"/>
        </w:rPr>
        <w:t>RROR</w:t>
      </w:r>
      <w:r>
        <w:rPr>
          <w:b/>
          <w:spacing w:val="-1"/>
          <w:sz w:val="20"/>
        </w:rPr>
        <w:t>!</w:t>
      </w:r>
      <w:r>
        <w:rPr>
          <w:b/>
          <w:spacing w:val="-13"/>
          <w:sz w:val="20"/>
        </w:rPr>
        <w:t xml:space="preserve"> </w:t>
      </w:r>
      <w:r>
        <w:rPr>
          <w:b/>
          <w:spacing w:val="-1"/>
          <w:sz w:val="20"/>
        </w:rPr>
        <w:t>B</w:t>
      </w:r>
      <w:r>
        <w:rPr>
          <w:b/>
          <w:spacing w:val="-1"/>
          <w:sz w:val="16"/>
        </w:rPr>
        <w:t>OOKMARK</w:t>
      </w:r>
      <w:r>
        <w:rPr>
          <w:b/>
          <w:spacing w:val="-7"/>
          <w:sz w:val="16"/>
        </w:rPr>
        <w:t xml:space="preserve"> </w:t>
      </w:r>
      <w:r>
        <w:rPr>
          <w:b/>
          <w:spacing w:val="-1"/>
          <w:sz w:val="16"/>
        </w:rPr>
        <w:t>NOT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DEFINED</w:t>
      </w:r>
      <w:r>
        <w:rPr>
          <w:b/>
          <w:sz w:val="20"/>
        </w:rPr>
        <w:t>.</w:t>
      </w:r>
    </w:p>
    <w:p w14:paraId="12FCDEF8">
      <w:pPr>
        <w:pStyle w:val="11"/>
        <w:numPr>
          <w:ilvl w:val="0"/>
          <w:numId w:val="2"/>
        </w:numPr>
        <w:tabs>
          <w:tab w:val="left" w:pos="560"/>
          <w:tab w:val="left" w:leader="dot" w:pos="6343"/>
        </w:tabs>
        <w:spacing w:before="110" w:after="0" w:line="240" w:lineRule="auto"/>
        <w:ind w:left="560" w:right="0" w:hanging="200"/>
        <w:jc w:val="left"/>
        <w:rPr>
          <w:sz w:val="20"/>
        </w:rPr>
      </w:pPr>
      <w:r>
        <w:rPr>
          <w:b/>
          <w:spacing w:val="-2"/>
          <w:sz w:val="20"/>
        </w:rPr>
        <w:t>GENERAL</w:t>
      </w:r>
      <w:r>
        <w:rPr>
          <w:b/>
          <w:spacing w:val="-22"/>
          <w:sz w:val="20"/>
        </w:rPr>
        <w:t xml:space="preserve"> </w:t>
      </w:r>
      <w:r>
        <w:rPr>
          <w:b/>
          <w:spacing w:val="-1"/>
          <w:sz w:val="20"/>
        </w:rPr>
        <w:t>DESCRIPTION</w:t>
      </w:r>
      <w:r>
        <w:rPr>
          <w:b/>
          <w:spacing w:val="-1"/>
          <w:sz w:val="20"/>
        </w:rPr>
        <w:tab/>
      </w:r>
      <w:r>
        <w:rPr>
          <w:spacing w:val="-1"/>
          <w:sz w:val="20"/>
        </w:rPr>
        <w:t>ERROR!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BOOKMARK</w:t>
      </w:r>
      <w:r>
        <w:rPr>
          <w:spacing w:val="-10"/>
          <w:sz w:val="20"/>
        </w:rPr>
        <w:t xml:space="preserve"> </w:t>
      </w:r>
      <w:r>
        <w:rPr>
          <w:sz w:val="20"/>
        </w:rPr>
        <w:t>NOT</w:t>
      </w:r>
      <w:r>
        <w:rPr>
          <w:spacing w:val="-11"/>
          <w:sz w:val="20"/>
        </w:rPr>
        <w:t xml:space="preserve"> </w:t>
      </w:r>
      <w:r>
        <w:rPr>
          <w:sz w:val="20"/>
        </w:rPr>
        <w:t>DEFINED.</w:t>
      </w:r>
    </w:p>
    <w:p w14:paraId="0A614A1D">
      <w:pPr>
        <w:pStyle w:val="11"/>
        <w:numPr>
          <w:ilvl w:val="1"/>
          <w:numId w:val="2"/>
        </w:numPr>
        <w:tabs>
          <w:tab w:val="left" w:pos="901"/>
          <w:tab w:val="left" w:leader="dot" w:pos="6789"/>
        </w:tabs>
        <w:spacing w:before="111" w:after="0" w:line="240" w:lineRule="auto"/>
        <w:ind w:left="901" w:right="0" w:hanging="301"/>
        <w:jc w:val="left"/>
        <w:rPr>
          <w:b/>
          <w:sz w:val="20"/>
        </w:rPr>
      </w:pPr>
      <w:r>
        <w:rPr>
          <w:w w:val="95"/>
          <w:sz w:val="20"/>
        </w:rPr>
        <w:t>P</w:t>
      </w:r>
      <w:r>
        <w:rPr>
          <w:w w:val="95"/>
          <w:sz w:val="16"/>
        </w:rPr>
        <w:t>RODUCT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20"/>
        </w:rPr>
        <w:t>P</w:t>
      </w:r>
      <w:r>
        <w:rPr>
          <w:w w:val="95"/>
          <w:sz w:val="16"/>
        </w:rPr>
        <w:t>ERSPECTIVE</w:t>
      </w:r>
      <w:r>
        <w:rPr>
          <w:w w:val="95"/>
          <w:sz w:val="16"/>
        </w:rPr>
        <w:tab/>
      </w:r>
      <w:r>
        <w:rPr>
          <w:b/>
          <w:spacing w:val="-1"/>
          <w:sz w:val="20"/>
        </w:rPr>
        <w:t>E</w:t>
      </w:r>
      <w:r>
        <w:rPr>
          <w:b/>
          <w:spacing w:val="-1"/>
          <w:sz w:val="16"/>
        </w:rPr>
        <w:t>RROR</w:t>
      </w:r>
      <w:r>
        <w:rPr>
          <w:b/>
          <w:spacing w:val="-1"/>
          <w:sz w:val="20"/>
        </w:rPr>
        <w:t>!</w:t>
      </w:r>
      <w:r>
        <w:rPr>
          <w:b/>
          <w:spacing w:val="-13"/>
          <w:sz w:val="20"/>
        </w:rPr>
        <w:t xml:space="preserve"> </w:t>
      </w:r>
      <w:r>
        <w:rPr>
          <w:b/>
          <w:spacing w:val="-1"/>
          <w:sz w:val="20"/>
        </w:rPr>
        <w:t>B</w:t>
      </w:r>
      <w:r>
        <w:rPr>
          <w:b/>
          <w:spacing w:val="-1"/>
          <w:sz w:val="16"/>
        </w:rPr>
        <w:t>OOKMARK</w:t>
      </w:r>
      <w:r>
        <w:rPr>
          <w:b/>
          <w:spacing w:val="-7"/>
          <w:sz w:val="16"/>
        </w:rPr>
        <w:t xml:space="preserve"> </w:t>
      </w:r>
      <w:r>
        <w:rPr>
          <w:b/>
          <w:spacing w:val="-1"/>
          <w:sz w:val="16"/>
        </w:rPr>
        <w:t>NOT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DEFINED</w:t>
      </w:r>
      <w:r>
        <w:rPr>
          <w:b/>
          <w:sz w:val="20"/>
        </w:rPr>
        <w:t>.</w:t>
      </w:r>
    </w:p>
    <w:p w14:paraId="197BF5C7">
      <w:pPr>
        <w:pStyle w:val="11"/>
        <w:numPr>
          <w:ilvl w:val="1"/>
          <w:numId w:val="2"/>
        </w:numPr>
        <w:tabs>
          <w:tab w:val="left" w:pos="901"/>
          <w:tab w:val="left" w:leader="dot" w:pos="6789"/>
        </w:tabs>
        <w:spacing w:before="6" w:after="0" w:line="229" w:lineRule="exact"/>
        <w:ind w:left="901" w:right="0" w:hanging="301"/>
        <w:jc w:val="left"/>
        <w:rPr>
          <w:b/>
          <w:sz w:val="20"/>
        </w:rPr>
      </w:pPr>
      <w:r>
        <w:rPr>
          <w:spacing w:val="-2"/>
          <w:sz w:val="20"/>
        </w:rPr>
        <w:t>P</w:t>
      </w:r>
      <w:r>
        <w:rPr>
          <w:spacing w:val="-2"/>
          <w:sz w:val="16"/>
        </w:rPr>
        <w:t>RODUCT</w:t>
      </w:r>
      <w:r>
        <w:rPr>
          <w:spacing w:val="-9"/>
          <w:sz w:val="16"/>
        </w:rPr>
        <w:t xml:space="preserve"> </w:t>
      </w:r>
      <w:r>
        <w:rPr>
          <w:spacing w:val="-1"/>
          <w:sz w:val="20"/>
        </w:rPr>
        <w:t>F</w:t>
      </w:r>
      <w:r>
        <w:rPr>
          <w:spacing w:val="-1"/>
          <w:sz w:val="16"/>
        </w:rPr>
        <w:t>UNCTIONS</w:t>
      </w:r>
      <w:r>
        <w:rPr>
          <w:spacing w:val="-1"/>
          <w:sz w:val="16"/>
        </w:rPr>
        <w:tab/>
      </w:r>
      <w:r>
        <w:rPr>
          <w:b/>
          <w:spacing w:val="-1"/>
          <w:sz w:val="20"/>
        </w:rPr>
        <w:t>E</w:t>
      </w:r>
      <w:r>
        <w:rPr>
          <w:b/>
          <w:spacing w:val="-1"/>
          <w:sz w:val="16"/>
        </w:rPr>
        <w:t>RROR</w:t>
      </w:r>
      <w:r>
        <w:rPr>
          <w:b/>
          <w:spacing w:val="-1"/>
          <w:sz w:val="20"/>
        </w:rPr>
        <w:t>!</w:t>
      </w:r>
      <w:r>
        <w:rPr>
          <w:b/>
          <w:spacing w:val="-13"/>
          <w:sz w:val="20"/>
        </w:rPr>
        <w:t xml:space="preserve"> </w:t>
      </w:r>
      <w:r>
        <w:rPr>
          <w:b/>
          <w:spacing w:val="-1"/>
          <w:sz w:val="20"/>
        </w:rPr>
        <w:t>B</w:t>
      </w:r>
      <w:r>
        <w:rPr>
          <w:b/>
          <w:spacing w:val="-1"/>
          <w:sz w:val="16"/>
        </w:rPr>
        <w:t>OOKMARK</w:t>
      </w:r>
      <w:r>
        <w:rPr>
          <w:b/>
          <w:spacing w:val="-7"/>
          <w:sz w:val="16"/>
        </w:rPr>
        <w:t xml:space="preserve"> </w:t>
      </w:r>
      <w:r>
        <w:rPr>
          <w:b/>
          <w:spacing w:val="-1"/>
          <w:sz w:val="16"/>
        </w:rPr>
        <w:t>NOT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DEFINED</w:t>
      </w:r>
      <w:r>
        <w:rPr>
          <w:b/>
          <w:sz w:val="20"/>
        </w:rPr>
        <w:t>.</w:t>
      </w:r>
    </w:p>
    <w:p w14:paraId="6CA2F8FB">
      <w:pPr>
        <w:pStyle w:val="11"/>
        <w:numPr>
          <w:ilvl w:val="1"/>
          <w:numId w:val="2"/>
        </w:numPr>
        <w:tabs>
          <w:tab w:val="left" w:pos="901"/>
          <w:tab w:val="left" w:leader="dot" w:pos="6789"/>
        </w:tabs>
        <w:spacing w:before="0" w:after="0" w:line="222" w:lineRule="exact"/>
        <w:ind w:left="901" w:right="0" w:hanging="301"/>
        <w:jc w:val="left"/>
        <w:rPr>
          <w:b/>
          <w:sz w:val="20"/>
        </w:rPr>
      </w:pPr>
      <w:r>
        <w:rPr>
          <w:spacing w:val="-1"/>
          <w:sz w:val="20"/>
        </w:rPr>
        <w:t>U</w:t>
      </w:r>
      <w:r>
        <w:rPr>
          <w:spacing w:val="-1"/>
          <w:sz w:val="16"/>
        </w:rPr>
        <w:t>SER</w:t>
      </w:r>
      <w:r>
        <w:rPr>
          <w:spacing w:val="-9"/>
          <w:sz w:val="16"/>
        </w:rPr>
        <w:t xml:space="preserve"> </w:t>
      </w:r>
      <w:r>
        <w:rPr>
          <w:spacing w:val="-1"/>
          <w:sz w:val="20"/>
        </w:rPr>
        <w:t>C</w:t>
      </w:r>
      <w:r>
        <w:rPr>
          <w:spacing w:val="-1"/>
          <w:sz w:val="16"/>
        </w:rPr>
        <w:t>HARACTERISTICS</w:t>
      </w:r>
      <w:r>
        <w:rPr>
          <w:spacing w:val="-1"/>
          <w:sz w:val="16"/>
        </w:rPr>
        <w:tab/>
      </w:r>
      <w:r>
        <w:rPr>
          <w:b/>
          <w:spacing w:val="-1"/>
          <w:sz w:val="20"/>
        </w:rPr>
        <w:t>E</w:t>
      </w:r>
      <w:r>
        <w:rPr>
          <w:b/>
          <w:spacing w:val="-1"/>
          <w:sz w:val="16"/>
        </w:rPr>
        <w:t>RROR</w:t>
      </w:r>
      <w:r>
        <w:rPr>
          <w:b/>
          <w:spacing w:val="-1"/>
          <w:sz w:val="20"/>
        </w:rPr>
        <w:t>!</w:t>
      </w:r>
      <w:r>
        <w:rPr>
          <w:b/>
          <w:spacing w:val="-13"/>
          <w:sz w:val="20"/>
        </w:rPr>
        <w:t xml:space="preserve"> </w:t>
      </w:r>
      <w:r>
        <w:rPr>
          <w:b/>
          <w:spacing w:val="-1"/>
          <w:sz w:val="20"/>
        </w:rPr>
        <w:t>B</w:t>
      </w:r>
      <w:r>
        <w:rPr>
          <w:b/>
          <w:spacing w:val="-1"/>
          <w:sz w:val="16"/>
        </w:rPr>
        <w:t>OOKMARK</w:t>
      </w:r>
      <w:r>
        <w:rPr>
          <w:b/>
          <w:spacing w:val="-6"/>
          <w:sz w:val="16"/>
        </w:rPr>
        <w:t xml:space="preserve"> </w:t>
      </w:r>
      <w:r>
        <w:rPr>
          <w:b/>
          <w:spacing w:val="-1"/>
          <w:sz w:val="16"/>
        </w:rPr>
        <w:t>NOT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DEFINED</w:t>
      </w:r>
      <w:r>
        <w:rPr>
          <w:b/>
          <w:sz w:val="20"/>
        </w:rPr>
        <w:t>.</w:t>
      </w:r>
    </w:p>
    <w:p w14:paraId="4B4557E9">
      <w:pPr>
        <w:pStyle w:val="11"/>
        <w:numPr>
          <w:ilvl w:val="1"/>
          <w:numId w:val="2"/>
        </w:numPr>
        <w:tabs>
          <w:tab w:val="left" w:pos="901"/>
          <w:tab w:val="left" w:leader="dot" w:pos="6789"/>
        </w:tabs>
        <w:spacing w:before="0" w:after="0" w:line="218" w:lineRule="exact"/>
        <w:ind w:left="901" w:right="0" w:hanging="301"/>
        <w:jc w:val="left"/>
        <w:rPr>
          <w:b/>
          <w:sz w:val="20"/>
        </w:rPr>
      </w:pPr>
      <w:r>
        <w:rPr>
          <w:w w:val="95"/>
          <w:sz w:val="20"/>
        </w:rPr>
        <w:t>G</w:t>
      </w:r>
      <w:r>
        <w:rPr>
          <w:w w:val="95"/>
          <w:sz w:val="16"/>
        </w:rPr>
        <w:t>ENERAL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20"/>
        </w:rPr>
        <w:t>C</w:t>
      </w:r>
      <w:r>
        <w:rPr>
          <w:w w:val="95"/>
          <w:sz w:val="16"/>
        </w:rPr>
        <w:t>ONSTRAINTS</w:t>
      </w:r>
      <w:r>
        <w:rPr>
          <w:w w:val="95"/>
          <w:sz w:val="16"/>
        </w:rPr>
        <w:tab/>
      </w:r>
      <w:r>
        <w:rPr>
          <w:b/>
          <w:spacing w:val="-1"/>
          <w:sz w:val="20"/>
        </w:rPr>
        <w:t>E</w:t>
      </w:r>
      <w:r>
        <w:rPr>
          <w:b/>
          <w:spacing w:val="-1"/>
          <w:sz w:val="16"/>
        </w:rPr>
        <w:t>RROR</w:t>
      </w:r>
      <w:r>
        <w:rPr>
          <w:b/>
          <w:spacing w:val="-1"/>
          <w:sz w:val="20"/>
        </w:rPr>
        <w:t>!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B</w:t>
      </w:r>
      <w:r>
        <w:rPr>
          <w:b/>
          <w:spacing w:val="-1"/>
          <w:sz w:val="16"/>
        </w:rPr>
        <w:t>OOKMARK</w:t>
      </w:r>
      <w:r>
        <w:rPr>
          <w:b/>
          <w:spacing w:val="-7"/>
          <w:sz w:val="16"/>
        </w:rPr>
        <w:t xml:space="preserve"> </w:t>
      </w:r>
      <w:r>
        <w:rPr>
          <w:b/>
          <w:spacing w:val="-1"/>
          <w:sz w:val="16"/>
        </w:rPr>
        <w:t>NOT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DEFINED</w:t>
      </w:r>
      <w:r>
        <w:rPr>
          <w:b/>
          <w:sz w:val="20"/>
        </w:rPr>
        <w:t>.</w:t>
      </w:r>
    </w:p>
    <w:p w14:paraId="436973B9">
      <w:pPr>
        <w:pStyle w:val="11"/>
        <w:numPr>
          <w:ilvl w:val="1"/>
          <w:numId w:val="2"/>
        </w:numPr>
        <w:tabs>
          <w:tab w:val="left" w:pos="901"/>
          <w:tab w:val="left" w:leader="dot" w:pos="6789"/>
        </w:tabs>
        <w:spacing w:before="0" w:after="0" w:line="225" w:lineRule="exact"/>
        <w:ind w:left="901" w:right="0" w:hanging="301"/>
        <w:jc w:val="left"/>
        <w:rPr>
          <w:b/>
          <w:sz w:val="20"/>
        </w:rPr>
      </w:pPr>
      <w:r>
        <w:rPr>
          <w:w w:val="95"/>
          <w:sz w:val="20"/>
        </w:rPr>
        <w:t>A</w:t>
      </w:r>
      <w:r>
        <w:rPr>
          <w:w w:val="95"/>
          <w:sz w:val="16"/>
        </w:rPr>
        <w:t>SSUMPTIONS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20"/>
        </w:rPr>
        <w:t>D</w:t>
      </w:r>
      <w:r>
        <w:rPr>
          <w:w w:val="95"/>
          <w:sz w:val="16"/>
        </w:rPr>
        <w:t>EPENDENCIES</w:t>
      </w:r>
      <w:r>
        <w:rPr>
          <w:w w:val="95"/>
          <w:sz w:val="16"/>
        </w:rPr>
        <w:tab/>
      </w:r>
      <w:r>
        <w:rPr>
          <w:b/>
          <w:spacing w:val="-1"/>
          <w:sz w:val="20"/>
        </w:rPr>
        <w:t>E</w:t>
      </w:r>
      <w:r>
        <w:rPr>
          <w:b/>
          <w:spacing w:val="-1"/>
          <w:sz w:val="16"/>
        </w:rPr>
        <w:t>RROR</w:t>
      </w:r>
      <w:r>
        <w:rPr>
          <w:b/>
          <w:spacing w:val="-1"/>
          <w:sz w:val="20"/>
        </w:rPr>
        <w:t>!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B</w:t>
      </w:r>
      <w:r>
        <w:rPr>
          <w:b/>
          <w:spacing w:val="-1"/>
          <w:sz w:val="16"/>
        </w:rPr>
        <w:t>OOKMARK</w:t>
      </w:r>
      <w:r>
        <w:rPr>
          <w:b/>
          <w:spacing w:val="-7"/>
          <w:sz w:val="16"/>
        </w:rPr>
        <w:t xml:space="preserve"> </w:t>
      </w:r>
      <w:r>
        <w:rPr>
          <w:b/>
          <w:spacing w:val="-1"/>
          <w:sz w:val="16"/>
        </w:rPr>
        <w:t>NOT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DEFINED</w:t>
      </w:r>
      <w:r>
        <w:rPr>
          <w:b/>
          <w:sz w:val="20"/>
        </w:rPr>
        <w:t>.</w:t>
      </w:r>
    </w:p>
    <w:p w14:paraId="5F77A475">
      <w:pPr>
        <w:pStyle w:val="11"/>
        <w:numPr>
          <w:ilvl w:val="0"/>
          <w:numId w:val="2"/>
        </w:numPr>
        <w:tabs>
          <w:tab w:val="left" w:pos="560"/>
          <w:tab w:val="right" w:leader="dot" w:pos="9722"/>
        </w:tabs>
        <w:spacing w:before="110" w:after="0" w:line="240" w:lineRule="auto"/>
        <w:ind w:left="560" w:right="0" w:hanging="200"/>
        <w:jc w:val="left"/>
        <w:rPr>
          <w:b/>
          <w:sz w:val="20"/>
        </w:rPr>
      </w:pPr>
      <w:r>
        <w:rPr>
          <w:b/>
          <w:sz w:val="20"/>
        </w:rPr>
        <w:t>SPECIFIC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REQUIREMENTS</w:t>
      </w:r>
      <w:r>
        <w:rPr>
          <w:b/>
          <w:sz w:val="20"/>
        </w:rPr>
        <w:tab/>
      </w:r>
      <w:r>
        <w:rPr>
          <w:b/>
          <w:sz w:val="20"/>
        </w:rPr>
        <w:t>4</w:t>
      </w:r>
    </w:p>
    <w:p w14:paraId="21920A64">
      <w:pPr>
        <w:pStyle w:val="11"/>
        <w:numPr>
          <w:ilvl w:val="1"/>
          <w:numId w:val="2"/>
        </w:numPr>
        <w:tabs>
          <w:tab w:val="left" w:pos="901"/>
          <w:tab w:val="right" w:leader="dot" w:pos="9720"/>
        </w:tabs>
        <w:spacing w:before="110" w:after="0" w:line="240" w:lineRule="auto"/>
        <w:ind w:left="901" w:right="0" w:hanging="301"/>
        <w:jc w:val="left"/>
        <w:rPr>
          <w:sz w:val="20"/>
        </w:rPr>
      </w:pPr>
      <w:r>
        <w:rPr>
          <w:sz w:val="20"/>
        </w:rPr>
        <w:t>E</w:t>
      </w:r>
      <w:r>
        <w:rPr>
          <w:sz w:val="16"/>
        </w:rPr>
        <w:t>XTERNAL</w:t>
      </w:r>
      <w:r>
        <w:rPr>
          <w:spacing w:val="-1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NTERFACE</w:t>
      </w:r>
      <w:r>
        <w:rPr>
          <w:spacing w:val="1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EQUIREMENTS</w:t>
      </w:r>
      <w:r>
        <w:rPr>
          <w:sz w:val="16"/>
        </w:rPr>
        <w:tab/>
      </w:r>
      <w:r>
        <w:rPr>
          <w:sz w:val="20"/>
        </w:rPr>
        <w:t>5</w:t>
      </w:r>
    </w:p>
    <w:p w14:paraId="3456EBD1">
      <w:pPr>
        <w:pStyle w:val="11"/>
        <w:numPr>
          <w:ilvl w:val="2"/>
          <w:numId w:val="2"/>
        </w:numPr>
        <w:tabs>
          <w:tab w:val="left" w:pos="1291"/>
          <w:tab w:val="right" w:leader="dot" w:pos="9720"/>
        </w:tabs>
        <w:spacing w:before="6" w:after="0" w:line="229" w:lineRule="exact"/>
        <w:ind w:left="1291" w:right="0" w:hanging="451"/>
        <w:jc w:val="left"/>
        <w:rPr>
          <w:i/>
          <w:sz w:val="20"/>
        </w:rPr>
      </w:pPr>
      <w:r>
        <w:rPr>
          <w:i/>
          <w:sz w:val="20"/>
        </w:rPr>
        <w:t>User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Interfaces</w:t>
      </w:r>
      <w:r>
        <w:rPr>
          <w:i/>
          <w:sz w:val="20"/>
        </w:rPr>
        <w:tab/>
      </w:r>
      <w:r>
        <w:rPr>
          <w:i/>
          <w:sz w:val="20"/>
        </w:rPr>
        <w:t>5</w:t>
      </w:r>
    </w:p>
    <w:p w14:paraId="4DFF0EB8">
      <w:pPr>
        <w:pStyle w:val="11"/>
        <w:numPr>
          <w:ilvl w:val="2"/>
          <w:numId w:val="2"/>
        </w:numPr>
        <w:tabs>
          <w:tab w:val="left" w:pos="1291"/>
          <w:tab w:val="right" w:leader="dot" w:pos="9720"/>
        </w:tabs>
        <w:spacing w:before="0" w:after="0" w:line="222" w:lineRule="exact"/>
        <w:ind w:left="1291" w:right="0" w:hanging="451"/>
        <w:jc w:val="left"/>
        <w:rPr>
          <w:i/>
          <w:sz w:val="20"/>
        </w:rPr>
      </w:pPr>
      <w:r>
        <w:rPr>
          <w:i/>
          <w:sz w:val="20"/>
        </w:rPr>
        <w:t>Hardware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Interfaces</w:t>
      </w:r>
      <w:r>
        <w:rPr>
          <w:i/>
          <w:sz w:val="20"/>
        </w:rPr>
        <w:tab/>
      </w:r>
      <w:r>
        <w:rPr>
          <w:i/>
          <w:sz w:val="20"/>
        </w:rPr>
        <w:t>5</w:t>
      </w:r>
    </w:p>
    <w:p w14:paraId="5950C3E0">
      <w:pPr>
        <w:pStyle w:val="11"/>
        <w:numPr>
          <w:ilvl w:val="2"/>
          <w:numId w:val="2"/>
        </w:numPr>
        <w:tabs>
          <w:tab w:val="left" w:pos="1291"/>
          <w:tab w:val="right" w:leader="dot" w:pos="9720"/>
        </w:tabs>
        <w:spacing w:before="0" w:after="0" w:line="218" w:lineRule="exact"/>
        <w:ind w:left="1291" w:right="0" w:hanging="451"/>
        <w:jc w:val="left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Interfaces</w:t>
      </w:r>
      <w:r>
        <w:rPr>
          <w:i/>
          <w:sz w:val="20"/>
        </w:rPr>
        <w:tab/>
      </w:r>
      <w:r>
        <w:rPr>
          <w:i/>
          <w:sz w:val="20"/>
        </w:rPr>
        <w:t>5</w:t>
      </w:r>
    </w:p>
    <w:p w14:paraId="28A829D7">
      <w:pPr>
        <w:pStyle w:val="11"/>
        <w:numPr>
          <w:ilvl w:val="2"/>
          <w:numId w:val="2"/>
        </w:numPr>
        <w:tabs>
          <w:tab w:val="left" w:pos="1291"/>
          <w:tab w:val="right" w:leader="dot" w:pos="9720"/>
        </w:tabs>
        <w:spacing w:before="0" w:after="0" w:line="221" w:lineRule="exact"/>
        <w:ind w:left="1291" w:right="0" w:hanging="451"/>
        <w:jc w:val="left"/>
        <w:rPr>
          <w:i/>
          <w:sz w:val="20"/>
        </w:rPr>
      </w:pPr>
      <w:r>
        <w:rPr>
          <w:i/>
          <w:sz w:val="20"/>
        </w:rPr>
        <w:t>Communications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Interfaces</w:t>
      </w:r>
      <w:r>
        <w:rPr>
          <w:i/>
          <w:sz w:val="20"/>
        </w:rPr>
        <w:tab/>
      </w:r>
      <w:r>
        <w:rPr>
          <w:i/>
          <w:sz w:val="20"/>
        </w:rPr>
        <w:t>5</w:t>
      </w:r>
    </w:p>
    <w:p w14:paraId="10854F8A">
      <w:pPr>
        <w:pStyle w:val="11"/>
        <w:numPr>
          <w:ilvl w:val="1"/>
          <w:numId w:val="2"/>
        </w:numPr>
        <w:tabs>
          <w:tab w:val="left" w:pos="901"/>
          <w:tab w:val="right" w:leader="dot" w:pos="9720"/>
        </w:tabs>
        <w:spacing w:before="0" w:after="0" w:line="225" w:lineRule="exact"/>
        <w:ind w:left="901" w:right="0" w:hanging="301"/>
        <w:jc w:val="left"/>
        <w:rPr>
          <w:sz w:val="20"/>
        </w:rPr>
      </w:pPr>
      <w:r>
        <w:rPr>
          <w:sz w:val="20"/>
        </w:rPr>
        <w:t>F</w:t>
      </w:r>
      <w:r>
        <w:rPr>
          <w:sz w:val="16"/>
        </w:rPr>
        <w:t>UNCTIONAL</w:t>
      </w:r>
      <w:r>
        <w:rPr>
          <w:spacing w:val="15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EQUIREMENTS</w:t>
      </w:r>
      <w:r>
        <w:rPr>
          <w:sz w:val="16"/>
        </w:rPr>
        <w:tab/>
      </w:r>
      <w:r>
        <w:rPr>
          <w:sz w:val="20"/>
        </w:rPr>
        <w:t>5</w:t>
      </w:r>
    </w:p>
    <w:p w14:paraId="6D516A85">
      <w:pPr>
        <w:pStyle w:val="11"/>
        <w:numPr>
          <w:ilvl w:val="2"/>
          <w:numId w:val="2"/>
        </w:numPr>
        <w:tabs>
          <w:tab w:val="left" w:pos="1291"/>
          <w:tab w:val="left" w:leader="dot" w:pos="7221"/>
        </w:tabs>
        <w:spacing w:before="6" w:after="0" w:line="229" w:lineRule="exact"/>
        <w:ind w:left="1291" w:right="0" w:hanging="451"/>
        <w:jc w:val="left"/>
        <w:rPr>
          <w:b/>
          <w:i/>
          <w:sz w:val="20"/>
        </w:rPr>
      </w:pPr>
      <w:r>
        <w:rPr>
          <w:i/>
          <w:spacing w:val="-1"/>
          <w:sz w:val="20"/>
        </w:rPr>
        <w:t>&lt;Functional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Requirement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#1&gt;</w:t>
      </w:r>
      <w:r>
        <w:rPr>
          <w:i/>
          <w:sz w:val="20"/>
        </w:rPr>
        <w:tab/>
      </w:r>
      <w:r>
        <w:rPr>
          <w:b/>
          <w:i/>
          <w:spacing w:val="-1"/>
          <w:sz w:val="20"/>
        </w:rPr>
        <w:t>Error!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1"/>
          <w:sz w:val="20"/>
        </w:rPr>
        <w:t>Bookmark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not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defined.</w:t>
      </w:r>
    </w:p>
    <w:p w14:paraId="46A3BF8F">
      <w:pPr>
        <w:pStyle w:val="11"/>
        <w:numPr>
          <w:ilvl w:val="2"/>
          <w:numId w:val="2"/>
        </w:numPr>
        <w:tabs>
          <w:tab w:val="left" w:pos="1291"/>
          <w:tab w:val="left" w:leader="dot" w:pos="7221"/>
        </w:tabs>
        <w:spacing w:before="0" w:after="0" w:line="222" w:lineRule="exact"/>
        <w:ind w:left="1291" w:right="0" w:hanging="451"/>
        <w:jc w:val="left"/>
        <w:rPr>
          <w:b/>
          <w:i/>
          <w:sz w:val="20"/>
        </w:rPr>
      </w:pPr>
      <w:r>
        <w:rPr>
          <w:i/>
          <w:spacing w:val="-1"/>
          <w:sz w:val="20"/>
        </w:rPr>
        <w:t>&lt;Functional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Requirement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#2&gt;</w:t>
      </w:r>
      <w:r>
        <w:rPr>
          <w:i/>
          <w:sz w:val="20"/>
        </w:rPr>
        <w:tab/>
      </w:r>
      <w:r>
        <w:rPr>
          <w:b/>
          <w:i/>
          <w:spacing w:val="-1"/>
          <w:sz w:val="20"/>
        </w:rPr>
        <w:t>Error!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1"/>
          <w:sz w:val="20"/>
        </w:rPr>
        <w:t>Bookmark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not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defined.</w:t>
      </w:r>
    </w:p>
    <w:p w14:paraId="1BCD61BF">
      <w:pPr>
        <w:pStyle w:val="11"/>
        <w:numPr>
          <w:ilvl w:val="0"/>
          <w:numId w:val="3"/>
        </w:numPr>
        <w:tabs>
          <w:tab w:val="left" w:pos="882"/>
          <w:tab w:val="right" w:leader="dot" w:pos="9720"/>
        </w:tabs>
        <w:spacing w:before="0" w:after="0" w:line="218" w:lineRule="exact"/>
        <w:ind w:left="882" w:right="0" w:hanging="282"/>
        <w:jc w:val="left"/>
        <w:rPr>
          <w:sz w:val="20"/>
        </w:rPr>
      </w:pPr>
      <w:r>
        <w:rPr>
          <w:sz w:val="20"/>
        </w:rPr>
        <w:t>N</w:t>
      </w:r>
      <w:r>
        <w:rPr>
          <w:sz w:val="16"/>
        </w:rPr>
        <w:t>ON</w:t>
      </w:r>
      <w:r>
        <w:rPr>
          <w:sz w:val="20"/>
        </w:rPr>
        <w:t>-F</w:t>
      </w:r>
      <w:r>
        <w:rPr>
          <w:sz w:val="16"/>
        </w:rPr>
        <w:t>UNCTIONAL</w:t>
      </w:r>
      <w:r>
        <w:rPr>
          <w:spacing w:val="19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EQUIREMENTS</w:t>
      </w:r>
      <w:r>
        <w:rPr>
          <w:sz w:val="16"/>
        </w:rPr>
        <w:tab/>
      </w:r>
      <w:r>
        <w:rPr>
          <w:sz w:val="20"/>
        </w:rPr>
        <w:t>3</w:t>
      </w:r>
    </w:p>
    <w:p w14:paraId="761D706E">
      <w:pPr>
        <w:pStyle w:val="11"/>
        <w:numPr>
          <w:ilvl w:val="1"/>
          <w:numId w:val="3"/>
        </w:numPr>
        <w:tabs>
          <w:tab w:val="left" w:pos="1289"/>
          <w:tab w:val="right" w:leader="dot" w:pos="9720"/>
        </w:tabs>
        <w:spacing w:before="0" w:after="0" w:line="221" w:lineRule="exact"/>
        <w:ind w:left="1289" w:right="0" w:hanging="449"/>
        <w:jc w:val="left"/>
        <w:rPr>
          <w:i/>
          <w:sz w:val="20"/>
        </w:rPr>
      </w:pPr>
      <w:r>
        <w:rPr>
          <w:i/>
          <w:sz w:val="20"/>
        </w:rPr>
        <w:t>Performance</w:t>
      </w:r>
      <w:r>
        <w:rPr>
          <w:i/>
          <w:sz w:val="20"/>
        </w:rPr>
        <w:tab/>
      </w:r>
      <w:r>
        <w:rPr>
          <w:i/>
          <w:sz w:val="20"/>
        </w:rPr>
        <w:t>3</w:t>
      </w:r>
    </w:p>
    <w:p w14:paraId="484766F8">
      <w:pPr>
        <w:pStyle w:val="11"/>
        <w:numPr>
          <w:ilvl w:val="1"/>
          <w:numId w:val="3"/>
        </w:numPr>
        <w:tabs>
          <w:tab w:val="left" w:pos="1289"/>
          <w:tab w:val="right" w:leader="dot" w:pos="9720"/>
        </w:tabs>
        <w:spacing w:before="0" w:after="0" w:line="220" w:lineRule="exact"/>
        <w:ind w:left="1289" w:right="0" w:hanging="449"/>
        <w:jc w:val="left"/>
        <w:rPr>
          <w:i/>
          <w:sz w:val="20"/>
        </w:rPr>
      </w:pPr>
      <w:r>
        <w:rPr>
          <w:i/>
          <w:sz w:val="20"/>
        </w:rPr>
        <w:t>Reliability</w:t>
      </w:r>
      <w:r>
        <w:rPr>
          <w:i/>
          <w:sz w:val="20"/>
        </w:rPr>
        <w:tab/>
      </w:r>
      <w:r>
        <w:rPr>
          <w:i/>
          <w:sz w:val="20"/>
        </w:rPr>
        <w:t>3</w:t>
      </w:r>
    </w:p>
    <w:p w14:paraId="6E76522C">
      <w:pPr>
        <w:pStyle w:val="11"/>
        <w:numPr>
          <w:ilvl w:val="1"/>
          <w:numId w:val="3"/>
        </w:numPr>
        <w:tabs>
          <w:tab w:val="left" w:pos="1289"/>
          <w:tab w:val="right" w:leader="dot" w:pos="9720"/>
        </w:tabs>
        <w:spacing w:before="0" w:after="0" w:line="225" w:lineRule="exact"/>
        <w:ind w:left="1289" w:right="0" w:hanging="449"/>
        <w:jc w:val="left"/>
        <w:rPr>
          <w:i/>
          <w:sz w:val="20"/>
        </w:rPr>
      </w:pPr>
      <w:r>
        <w:rPr>
          <w:i/>
          <w:sz w:val="20"/>
        </w:rPr>
        <w:t>Availability</w:t>
      </w:r>
      <w:r>
        <w:rPr>
          <w:i/>
          <w:sz w:val="20"/>
        </w:rPr>
        <w:tab/>
      </w:r>
      <w:r>
        <w:rPr>
          <w:i/>
          <w:sz w:val="20"/>
        </w:rPr>
        <w:t>3</w:t>
      </w:r>
    </w:p>
    <w:p w14:paraId="6F53286F">
      <w:pPr>
        <w:pStyle w:val="11"/>
        <w:numPr>
          <w:ilvl w:val="1"/>
          <w:numId w:val="3"/>
        </w:numPr>
        <w:tabs>
          <w:tab w:val="left" w:pos="1289"/>
          <w:tab w:val="right" w:leader="dot" w:pos="9720"/>
        </w:tabs>
        <w:spacing w:before="5" w:after="0" w:line="229" w:lineRule="exact"/>
        <w:ind w:left="1289" w:right="0" w:hanging="449"/>
        <w:jc w:val="left"/>
        <w:rPr>
          <w:i/>
          <w:sz w:val="20"/>
        </w:rPr>
      </w:pPr>
      <w:r>
        <w:rPr>
          <w:i/>
          <w:sz w:val="20"/>
        </w:rPr>
        <w:t>Security</w:t>
      </w:r>
      <w:r>
        <w:rPr>
          <w:i/>
          <w:sz w:val="20"/>
        </w:rPr>
        <w:tab/>
      </w:r>
      <w:r>
        <w:rPr>
          <w:i/>
          <w:sz w:val="20"/>
        </w:rPr>
        <w:t>3</w:t>
      </w:r>
    </w:p>
    <w:p w14:paraId="5F578EA3">
      <w:pPr>
        <w:pStyle w:val="11"/>
        <w:numPr>
          <w:ilvl w:val="1"/>
          <w:numId w:val="3"/>
        </w:numPr>
        <w:tabs>
          <w:tab w:val="left" w:pos="1291"/>
          <w:tab w:val="right" w:leader="dot" w:pos="9720"/>
        </w:tabs>
        <w:spacing w:before="0" w:after="0" w:line="222" w:lineRule="exact"/>
        <w:ind w:left="1291" w:right="0" w:hanging="451"/>
        <w:jc w:val="left"/>
        <w:rPr>
          <w:i/>
          <w:sz w:val="20"/>
        </w:rPr>
      </w:pPr>
      <w:r>
        <w:rPr>
          <w:i/>
          <w:sz w:val="20"/>
        </w:rPr>
        <w:t>Maintainability</w:t>
      </w:r>
      <w:r>
        <w:rPr>
          <w:i/>
          <w:sz w:val="20"/>
        </w:rPr>
        <w:tab/>
      </w:r>
      <w:r>
        <w:rPr>
          <w:i/>
          <w:sz w:val="20"/>
        </w:rPr>
        <w:t>3</w:t>
      </w:r>
    </w:p>
    <w:p w14:paraId="2515D818">
      <w:pPr>
        <w:pStyle w:val="11"/>
        <w:numPr>
          <w:ilvl w:val="1"/>
          <w:numId w:val="3"/>
        </w:numPr>
        <w:tabs>
          <w:tab w:val="left" w:pos="1289"/>
          <w:tab w:val="right" w:leader="dot" w:pos="9720"/>
        </w:tabs>
        <w:spacing w:before="0" w:after="0" w:line="218" w:lineRule="exact"/>
        <w:ind w:left="1289" w:right="0" w:hanging="449"/>
        <w:jc w:val="left"/>
        <w:rPr>
          <w:i/>
          <w:sz w:val="20"/>
        </w:rPr>
      </w:pPr>
      <w:r>
        <w:rPr>
          <w:i/>
          <w:sz w:val="20"/>
        </w:rPr>
        <w:t>Portability</w:t>
      </w:r>
      <w:r>
        <w:rPr>
          <w:i/>
          <w:sz w:val="20"/>
        </w:rPr>
        <w:tab/>
      </w:r>
      <w:r>
        <w:rPr>
          <w:i/>
          <w:sz w:val="20"/>
        </w:rPr>
        <w:t>3</w:t>
      </w:r>
    </w:p>
    <w:p w14:paraId="2B226EFF">
      <w:pPr>
        <w:tabs>
          <w:tab w:val="right" w:leader="dot" w:pos="9720"/>
        </w:tabs>
        <w:spacing w:before="0" w:line="221" w:lineRule="exact"/>
        <w:ind w:left="600" w:right="0" w:firstLine="0"/>
        <w:jc w:val="left"/>
        <w:rPr>
          <w:sz w:val="20"/>
        </w:rPr>
      </w:pPr>
      <w:r>
        <w:rPr>
          <w:sz w:val="20"/>
        </w:rPr>
        <w:t>3.7</w:t>
      </w:r>
      <w:r>
        <w:rPr>
          <w:spacing w:val="-11"/>
          <w:sz w:val="20"/>
        </w:rPr>
        <w:t xml:space="preserve"> </w:t>
      </w:r>
      <w:r>
        <w:rPr>
          <w:sz w:val="20"/>
        </w:rPr>
        <w:t>D</w:t>
      </w:r>
      <w:r>
        <w:rPr>
          <w:sz w:val="16"/>
        </w:rPr>
        <w:t>ESIGN</w:t>
      </w:r>
      <w:r>
        <w:rPr>
          <w:spacing w:val="2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ONSTRAINTS</w:t>
      </w:r>
      <w:r>
        <w:rPr>
          <w:sz w:val="16"/>
        </w:rPr>
        <w:tab/>
      </w:r>
      <w:r>
        <w:rPr>
          <w:sz w:val="20"/>
        </w:rPr>
        <w:t>3</w:t>
      </w:r>
    </w:p>
    <w:p w14:paraId="544B0EDD">
      <w:pPr>
        <w:tabs>
          <w:tab w:val="right" w:leader="dot" w:pos="9720"/>
        </w:tabs>
        <w:spacing w:before="0" w:line="225" w:lineRule="exact"/>
        <w:ind w:left="600" w:right="0" w:firstLine="0"/>
        <w:jc w:val="left"/>
        <w:rPr>
          <w:sz w:val="20"/>
        </w:rPr>
      </w:pPr>
      <w:r>
        <w:rPr>
          <w:sz w:val="20"/>
        </w:rPr>
        <w:t>3.9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z w:val="16"/>
        </w:rPr>
        <w:t>THER</w:t>
      </w:r>
      <w:r>
        <w:rPr>
          <w:spacing w:val="5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EQUIREMENTS</w:t>
      </w:r>
      <w:r>
        <w:rPr>
          <w:sz w:val="16"/>
        </w:rPr>
        <w:tab/>
      </w:r>
      <w:r>
        <w:rPr>
          <w:sz w:val="20"/>
        </w:rPr>
        <w:t>3</w:t>
      </w:r>
    </w:p>
    <w:p w14:paraId="68F468C7">
      <w:pPr>
        <w:pStyle w:val="11"/>
        <w:numPr>
          <w:ilvl w:val="0"/>
          <w:numId w:val="2"/>
        </w:numPr>
        <w:tabs>
          <w:tab w:val="left" w:pos="560"/>
          <w:tab w:val="right" w:leader="dot" w:pos="9713"/>
        </w:tabs>
        <w:spacing w:before="111" w:after="0" w:line="240" w:lineRule="auto"/>
        <w:ind w:left="560" w:right="0" w:hanging="200"/>
        <w:jc w:val="left"/>
        <w:rPr>
          <w:b/>
          <w:sz w:val="20"/>
        </w:rPr>
      </w:pPr>
      <w:r>
        <w:rPr>
          <w:b/>
          <w:sz w:val="20"/>
        </w:rPr>
        <w:t>ANALYSIS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MODELS</w:t>
      </w:r>
      <w:r>
        <w:rPr>
          <w:b/>
          <w:sz w:val="20"/>
        </w:rPr>
        <w:tab/>
      </w:r>
      <w:r>
        <w:rPr>
          <w:b/>
          <w:sz w:val="20"/>
        </w:rPr>
        <w:t>12</w:t>
      </w:r>
    </w:p>
    <w:p w14:paraId="5582AAAC">
      <w:pPr>
        <w:pStyle w:val="11"/>
        <w:numPr>
          <w:ilvl w:val="1"/>
          <w:numId w:val="2"/>
        </w:numPr>
        <w:tabs>
          <w:tab w:val="left" w:pos="901"/>
          <w:tab w:val="right" w:leader="dot" w:pos="9720"/>
        </w:tabs>
        <w:spacing w:before="110" w:after="0" w:line="240" w:lineRule="auto"/>
        <w:ind w:left="901" w:right="0" w:hanging="301"/>
        <w:jc w:val="left"/>
        <w:rPr>
          <w:sz w:val="20"/>
        </w:rPr>
      </w:pPr>
      <w:r>
        <w:rPr>
          <w:sz w:val="20"/>
        </w:rPr>
        <w:t>D</w:t>
      </w:r>
      <w:r>
        <w:rPr>
          <w:sz w:val="16"/>
        </w:rPr>
        <w:t xml:space="preserve">ATA </w:t>
      </w:r>
      <w:r>
        <w:rPr>
          <w:sz w:val="20"/>
        </w:rPr>
        <w:t>F</w:t>
      </w:r>
      <w:r>
        <w:rPr>
          <w:sz w:val="16"/>
        </w:rPr>
        <w:t>LOW</w:t>
      </w:r>
      <w:r>
        <w:rPr>
          <w:spacing w:val="5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IAGRAMS</w:t>
      </w:r>
      <w:r>
        <w:rPr>
          <w:spacing w:val="4"/>
          <w:sz w:val="16"/>
        </w:rPr>
        <w:t xml:space="preserve"> </w:t>
      </w:r>
      <w:r>
        <w:rPr>
          <w:sz w:val="20"/>
        </w:rPr>
        <w:t>(DFD)</w:t>
      </w:r>
      <w:r>
        <w:rPr>
          <w:sz w:val="20"/>
        </w:rPr>
        <w:tab/>
      </w:r>
      <w:r>
        <w:rPr>
          <w:sz w:val="20"/>
        </w:rPr>
        <w:t>4</w:t>
      </w:r>
    </w:p>
    <w:p w14:paraId="13F85887">
      <w:pPr>
        <w:pStyle w:val="11"/>
        <w:numPr>
          <w:ilvl w:val="0"/>
          <w:numId w:val="2"/>
        </w:numPr>
        <w:tabs>
          <w:tab w:val="left" w:pos="560"/>
          <w:tab w:val="right" w:leader="dot" w:pos="9673"/>
        </w:tabs>
        <w:spacing w:before="111" w:after="0" w:line="240" w:lineRule="auto"/>
        <w:ind w:left="560" w:right="0" w:hanging="200"/>
        <w:jc w:val="left"/>
        <w:rPr>
          <w:b/>
          <w:sz w:val="20"/>
        </w:rPr>
      </w:pPr>
      <w:r>
        <w:rPr>
          <w:b/>
          <w:sz w:val="20"/>
        </w:rPr>
        <w:t>GITHUB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LINK</w:t>
      </w:r>
      <w:r>
        <w:rPr>
          <w:b/>
          <w:sz w:val="20"/>
        </w:rPr>
        <w:tab/>
      </w:r>
      <w:r>
        <w:rPr>
          <w:b/>
          <w:sz w:val="20"/>
        </w:rPr>
        <w:t>5</w:t>
      </w:r>
    </w:p>
    <w:p w14:paraId="6EECA3F1">
      <w:pPr>
        <w:pStyle w:val="11"/>
        <w:numPr>
          <w:ilvl w:val="0"/>
          <w:numId w:val="2"/>
        </w:numPr>
        <w:tabs>
          <w:tab w:val="left" w:pos="560"/>
          <w:tab w:val="right" w:leader="dot" w:pos="9691"/>
        </w:tabs>
        <w:spacing w:before="108" w:after="0" w:line="240" w:lineRule="auto"/>
        <w:ind w:left="560" w:right="0" w:hanging="200"/>
        <w:jc w:val="left"/>
        <w:rPr>
          <w:b/>
          <w:sz w:val="20"/>
        </w:rPr>
      </w:pPr>
      <w:r>
        <w:rPr>
          <w:b/>
          <w:sz w:val="20"/>
        </w:rPr>
        <w:t>DEPLOYED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LINK</w:t>
      </w:r>
      <w:r>
        <w:rPr>
          <w:b/>
          <w:sz w:val="20"/>
        </w:rPr>
        <w:tab/>
      </w:r>
      <w:r>
        <w:rPr>
          <w:b/>
          <w:sz w:val="20"/>
        </w:rPr>
        <w:t>6</w:t>
      </w:r>
    </w:p>
    <w:p w14:paraId="2485107D">
      <w:pPr>
        <w:pStyle w:val="11"/>
        <w:numPr>
          <w:ilvl w:val="0"/>
          <w:numId w:val="2"/>
        </w:numPr>
        <w:tabs>
          <w:tab w:val="left" w:pos="560"/>
          <w:tab w:val="right" w:leader="dot" w:pos="9694"/>
        </w:tabs>
        <w:spacing w:before="111" w:after="0" w:line="240" w:lineRule="auto"/>
        <w:ind w:left="560" w:right="0" w:hanging="200"/>
        <w:jc w:val="left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APPROVAL</w:t>
      </w:r>
      <w:r>
        <w:rPr>
          <w:b/>
          <w:spacing w:val="-22"/>
          <w:sz w:val="20"/>
        </w:rPr>
        <w:t xml:space="preserve"> </w:t>
      </w:r>
      <w:r>
        <w:rPr>
          <w:b/>
          <w:sz w:val="20"/>
        </w:rPr>
        <w:t>PROOF</w:t>
      </w:r>
      <w:r>
        <w:rPr>
          <w:b/>
          <w:sz w:val="20"/>
        </w:rPr>
        <w:tab/>
      </w:r>
      <w:r>
        <w:rPr>
          <w:b/>
          <w:sz w:val="20"/>
        </w:rPr>
        <w:t>7</w:t>
      </w:r>
    </w:p>
    <w:p w14:paraId="08F028F5">
      <w:pPr>
        <w:pStyle w:val="11"/>
        <w:numPr>
          <w:ilvl w:val="0"/>
          <w:numId w:val="2"/>
        </w:numPr>
        <w:tabs>
          <w:tab w:val="left" w:pos="560"/>
          <w:tab w:val="right" w:leader="dot" w:pos="9722"/>
        </w:tabs>
        <w:spacing w:before="110" w:after="0" w:line="225" w:lineRule="exact"/>
        <w:ind w:left="560" w:right="0" w:hanging="200"/>
        <w:jc w:val="left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LOCATION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PROOF</w:t>
      </w:r>
      <w:r>
        <w:rPr>
          <w:b/>
          <w:sz w:val="20"/>
        </w:rPr>
        <w:tab/>
      </w:r>
      <w:r>
        <w:rPr>
          <w:b/>
          <w:sz w:val="20"/>
        </w:rPr>
        <w:t>8</w:t>
      </w:r>
    </w:p>
    <w:p w14:paraId="5D5B58E0">
      <w:pPr>
        <w:pStyle w:val="11"/>
        <w:numPr>
          <w:ilvl w:val="0"/>
          <w:numId w:val="2"/>
        </w:numPr>
        <w:tabs>
          <w:tab w:val="left" w:pos="560"/>
          <w:tab w:val="right" w:leader="dot" w:pos="9718"/>
        </w:tabs>
        <w:spacing w:before="0" w:after="0" w:line="225" w:lineRule="exact"/>
        <w:ind w:left="560" w:right="0" w:hanging="200"/>
        <w:jc w:val="left"/>
        <w:rPr>
          <w:b/>
          <w:sz w:val="20"/>
        </w:rPr>
      </w:pPr>
      <w:r>
        <w:rPr>
          <w:b/>
          <w:sz w:val="20"/>
        </w:rPr>
        <w:t>TRANSACTION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PROOF</w:t>
      </w:r>
      <w:r>
        <w:rPr>
          <w:b/>
          <w:sz w:val="20"/>
        </w:rPr>
        <w:tab/>
      </w:r>
      <w:r>
        <w:rPr>
          <w:b/>
          <w:sz w:val="20"/>
        </w:rPr>
        <w:t>9</w:t>
      </w:r>
    </w:p>
    <w:p w14:paraId="4D2F9C41">
      <w:pPr>
        <w:spacing w:before="111"/>
        <w:ind w:left="36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A.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APPENDICES...........................................................................................................................................................</w:t>
      </w:r>
    </w:p>
    <w:p w14:paraId="62D6AF7D">
      <w:pPr>
        <w:spacing w:before="108" w:line="225" w:lineRule="exact"/>
        <w:ind w:left="600" w:right="0" w:firstLine="0"/>
        <w:jc w:val="left"/>
        <w:rPr>
          <w:sz w:val="20"/>
        </w:rPr>
      </w:pPr>
      <w:r>
        <w:rPr>
          <w:spacing w:val="-2"/>
          <w:sz w:val="20"/>
        </w:rPr>
        <w:t>A.1.A</w:t>
      </w:r>
      <w:r>
        <w:rPr>
          <w:spacing w:val="-2"/>
          <w:sz w:val="16"/>
        </w:rPr>
        <w:t>PPENDIX</w:t>
      </w:r>
      <w:r>
        <w:rPr>
          <w:spacing w:val="80"/>
          <w:sz w:val="16"/>
        </w:rPr>
        <w:t xml:space="preserve"> </w:t>
      </w:r>
      <w:r>
        <w:rPr>
          <w:spacing w:val="-2"/>
          <w:sz w:val="20"/>
        </w:rPr>
        <w:t>1...........................................................................................................................................................</w:t>
      </w:r>
    </w:p>
    <w:p w14:paraId="47EE03A5">
      <w:pPr>
        <w:spacing w:before="0" w:line="225" w:lineRule="exact"/>
        <w:ind w:left="600" w:right="0" w:firstLine="0"/>
        <w:jc w:val="left"/>
        <w:rPr>
          <w:sz w:val="20"/>
        </w:rPr>
      </w:pPr>
      <w:r>
        <w:rPr>
          <w:spacing w:val="-2"/>
          <w:sz w:val="20"/>
        </w:rPr>
        <w:t>A.2.A</w:t>
      </w:r>
      <w:r>
        <w:rPr>
          <w:spacing w:val="-2"/>
          <w:sz w:val="16"/>
        </w:rPr>
        <w:t>PPENDIX</w:t>
      </w:r>
      <w:r>
        <w:rPr>
          <w:spacing w:val="80"/>
          <w:sz w:val="16"/>
        </w:rPr>
        <w:t xml:space="preserve"> </w:t>
      </w:r>
      <w:r>
        <w:rPr>
          <w:spacing w:val="-2"/>
          <w:sz w:val="20"/>
        </w:rPr>
        <w:t>2...........................................................................................................................................................</w:t>
      </w:r>
    </w:p>
    <w:p w14:paraId="155B0EBA">
      <w:pPr>
        <w:spacing w:after="0" w:line="225" w:lineRule="exact"/>
        <w:jc w:val="left"/>
        <w:rPr>
          <w:sz w:val="20"/>
        </w:rPr>
        <w:sectPr>
          <w:pgSz w:w="12240" w:h="15840"/>
          <w:pgMar w:top="1300" w:right="1100" w:bottom="980" w:left="1080" w:header="0" w:footer="780" w:gutter="0"/>
          <w:cols w:space="720" w:num="1"/>
        </w:sectPr>
      </w:pPr>
    </w:p>
    <w:p w14:paraId="50A6EAD1">
      <w:pPr>
        <w:pStyle w:val="2"/>
        <w:spacing w:before="103"/>
        <w:ind w:left="430"/>
        <w:rPr>
          <w:u w:val="none"/>
        </w:rPr>
      </w:pPr>
      <w:r>
        <w:rPr>
          <w:u w:val="thick"/>
        </w:rPr>
        <w:t>Introduction</w:t>
      </w:r>
    </w:p>
    <w:p w14:paraId="68D06688">
      <w:pPr>
        <w:spacing w:before="243"/>
        <w:ind w:left="360" w:right="636" w:firstLine="0"/>
        <w:jc w:val="left"/>
        <w:rPr>
          <w:b/>
          <w:sz w:val="28"/>
        </w:rPr>
      </w:pPr>
      <w:r>
        <w:rPr>
          <w:b/>
          <w:sz w:val="28"/>
        </w:rPr>
        <w:t>This Software Requirements Specification (SRS) document outlines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web-based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designed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hotel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room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bookings.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 primary objective of this platform is to provide users with a seamless,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user-friendly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experience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when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searching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for,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comparing,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reserving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hotel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accommodations.</w:t>
      </w:r>
    </w:p>
    <w:p w14:paraId="40071F36">
      <w:pPr>
        <w:pStyle w:val="6"/>
        <w:rPr>
          <w:b/>
          <w:sz w:val="30"/>
        </w:rPr>
      </w:pPr>
    </w:p>
    <w:p w14:paraId="0B14ACB4">
      <w:pPr>
        <w:pStyle w:val="6"/>
        <w:spacing w:before="3"/>
        <w:rPr>
          <w:b/>
          <w:sz w:val="38"/>
        </w:rPr>
      </w:pPr>
    </w:p>
    <w:p w14:paraId="71D4F4DD">
      <w:pPr>
        <w:pStyle w:val="2"/>
        <w:rPr>
          <w:u w:val="none"/>
        </w:rPr>
      </w:pPr>
      <w:r>
        <w:rPr>
          <w:u w:val="thick"/>
        </w:rPr>
        <w:t>Purpose</w:t>
      </w:r>
    </w:p>
    <w:p w14:paraId="63B7CE51">
      <w:pPr>
        <w:spacing w:before="243"/>
        <w:ind w:left="360" w:right="636" w:firstLine="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Specification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(SRS)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document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outlines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core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functionalities, system requirements, and user interactions to guide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development and deployment of the Fitness and Nutrition Planner. 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document serves as a resource for developers, stakeholders, and quality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assurance teams, providing detailed requirements to ensure the application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meets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expectations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reliability,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usability,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scalability.</w:t>
      </w:r>
    </w:p>
    <w:p w14:paraId="63D9098C">
      <w:pPr>
        <w:pStyle w:val="6"/>
        <w:spacing w:before="4"/>
        <w:rPr>
          <w:b/>
          <w:sz w:val="40"/>
        </w:rPr>
      </w:pPr>
    </w:p>
    <w:p w14:paraId="1F862B02">
      <w:pPr>
        <w:pStyle w:val="2"/>
        <w:ind w:left="430"/>
        <w:rPr>
          <w:u w:val="none"/>
        </w:rPr>
      </w:pPr>
      <w:r>
        <w:rPr>
          <w:u w:val="thick"/>
        </w:rPr>
        <w:t>Scope</w:t>
      </w:r>
    </w:p>
    <w:p w14:paraId="41057631">
      <w:pPr>
        <w:pStyle w:val="6"/>
        <w:spacing w:before="3"/>
        <w:rPr>
          <w:b/>
          <w:sz w:val="40"/>
        </w:rPr>
      </w:pPr>
    </w:p>
    <w:p w14:paraId="495AF14C">
      <w:pPr>
        <w:spacing w:before="0"/>
        <w:ind w:left="430" w:right="255" w:firstLine="0"/>
        <w:jc w:val="both"/>
        <w:rPr>
          <w:b/>
          <w:sz w:val="28"/>
        </w:rPr>
      </w:pPr>
      <w:r>
        <w:rPr>
          <w:b/>
          <w:sz w:val="28"/>
        </w:rPr>
        <w:t>The Fitness and Nutrition Planner is a web-based application designed to help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users manage and achieve their fitness and dietary goals by providing tailored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exercise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plans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nutritional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guidance.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primary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features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scope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this application include:</w:t>
      </w:r>
    </w:p>
    <w:p w14:paraId="27762D22">
      <w:pPr>
        <w:pStyle w:val="6"/>
        <w:spacing w:before="2"/>
        <w:rPr>
          <w:b/>
          <w:sz w:val="27"/>
        </w:rPr>
      </w:pPr>
    </w:p>
    <w:p w14:paraId="39191535">
      <w:pPr>
        <w:pStyle w:val="11"/>
        <w:numPr>
          <w:ilvl w:val="0"/>
          <w:numId w:val="4"/>
        </w:numPr>
        <w:tabs>
          <w:tab w:val="left" w:pos="1679"/>
          <w:tab w:val="left" w:pos="1680"/>
        </w:tabs>
        <w:spacing w:before="0" w:after="0" w:line="240" w:lineRule="auto"/>
        <w:ind w:left="430" w:right="274" w:firstLine="530"/>
        <w:jc w:val="left"/>
        <w:rPr>
          <w:b/>
          <w:sz w:val="28"/>
        </w:rPr>
      </w:pPr>
      <w:r>
        <w:rPr>
          <w:b/>
          <w:sz w:val="28"/>
        </w:rPr>
        <w:t>Dashboard Interface: A welcoming dashboard where users can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specify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fitness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goals,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target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areas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body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workouts,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preferred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types of training. Based on this input, the application will generate 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personalized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workout schedule.</w:t>
      </w:r>
    </w:p>
    <w:p w14:paraId="1246D7CE">
      <w:pPr>
        <w:pStyle w:val="6"/>
        <w:spacing w:before="1"/>
        <w:rPr>
          <w:b/>
          <w:sz w:val="27"/>
        </w:rPr>
      </w:pPr>
    </w:p>
    <w:p w14:paraId="5900B791">
      <w:pPr>
        <w:pStyle w:val="11"/>
        <w:numPr>
          <w:ilvl w:val="0"/>
          <w:numId w:val="4"/>
        </w:numPr>
        <w:tabs>
          <w:tab w:val="left" w:pos="1679"/>
          <w:tab w:val="left" w:pos="1680"/>
        </w:tabs>
        <w:spacing w:before="1" w:after="0" w:line="240" w:lineRule="auto"/>
        <w:ind w:left="430" w:right="402" w:firstLine="530"/>
        <w:jc w:val="left"/>
        <w:rPr>
          <w:b/>
          <w:sz w:val="28"/>
        </w:rPr>
      </w:pPr>
      <w:r>
        <w:rPr>
          <w:b/>
          <w:sz w:val="28"/>
        </w:rPr>
        <w:t>Schedule Generation and PDF Export: A customized workout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schedule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preferences,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download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PDF,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providing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flexibility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offline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easy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reference.</w:t>
      </w:r>
    </w:p>
    <w:p w14:paraId="3023A6ED">
      <w:pPr>
        <w:spacing w:after="0" w:line="240" w:lineRule="auto"/>
        <w:jc w:val="left"/>
        <w:rPr>
          <w:sz w:val="28"/>
        </w:rPr>
        <w:sectPr>
          <w:footerReference r:id="rId7" w:type="default"/>
          <w:pgSz w:w="12240" w:h="15840"/>
          <w:pgMar w:top="1500" w:right="1100" w:bottom="900" w:left="1080" w:header="0" w:footer="700" w:gutter="0"/>
          <w:pgNumType w:start="1"/>
          <w:cols w:space="720" w:num="1"/>
        </w:sectPr>
      </w:pPr>
    </w:p>
    <w:p w14:paraId="3F2B43A8">
      <w:pPr>
        <w:pStyle w:val="6"/>
        <w:spacing w:before="1"/>
        <w:rPr>
          <w:b/>
          <w:sz w:val="19"/>
        </w:rPr>
      </w:pPr>
    </w:p>
    <w:p w14:paraId="5FC451E8">
      <w:pPr>
        <w:pStyle w:val="2"/>
        <w:spacing w:before="83"/>
        <w:ind w:left="430"/>
        <w:rPr>
          <w:u w:val="none"/>
        </w:rPr>
      </w:pPr>
      <w:r>
        <w:rPr>
          <w:u w:val="thick"/>
        </w:rPr>
        <w:t>Overview</w:t>
      </w:r>
    </w:p>
    <w:p w14:paraId="1016B4F0">
      <w:pPr>
        <w:spacing w:before="243"/>
        <w:ind w:left="360" w:right="304" w:firstLine="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Specification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(SRS)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organized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sections:</w:t>
      </w:r>
    </w:p>
    <w:p w14:paraId="3063EE6F">
      <w:pPr>
        <w:pStyle w:val="6"/>
        <w:rPr>
          <w:b/>
          <w:sz w:val="30"/>
        </w:rPr>
      </w:pPr>
    </w:p>
    <w:p w14:paraId="07158465">
      <w:pPr>
        <w:pStyle w:val="6"/>
        <w:spacing w:before="3"/>
        <w:rPr>
          <w:b/>
          <w:sz w:val="39"/>
        </w:rPr>
      </w:pPr>
    </w:p>
    <w:p w14:paraId="32F115A4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0" w:after="0" w:line="240" w:lineRule="auto"/>
        <w:ind w:left="360" w:right="190" w:firstLine="600"/>
        <w:jc w:val="left"/>
        <w:rPr>
          <w:b/>
          <w:sz w:val="28"/>
        </w:rPr>
      </w:pPr>
      <w:r>
        <w:rPr>
          <w:b/>
          <w:sz w:val="28"/>
        </w:rPr>
        <w:t>Overall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Description: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Provides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background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Fitness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Nutrition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Planner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including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needs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objectives.</w:t>
      </w:r>
    </w:p>
    <w:p w14:paraId="75C4BC0A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6" w:after="0" w:line="240" w:lineRule="auto"/>
        <w:ind w:left="360" w:right="746" w:firstLine="600"/>
        <w:jc w:val="left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Requirements: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Details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functionalities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system must support, such as workout planning, AI chat assistance,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schedule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downloads.</w:t>
      </w:r>
    </w:p>
    <w:p w14:paraId="25BFC5C6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4" w:after="0" w:line="240" w:lineRule="auto"/>
        <w:ind w:left="360" w:right="120" w:firstLine="600"/>
        <w:jc w:val="left"/>
        <w:rPr>
          <w:b/>
          <w:sz w:val="28"/>
        </w:rPr>
      </w:pPr>
      <w:r>
        <w:rPr>
          <w:b/>
          <w:spacing w:val="-1"/>
          <w:sz w:val="28"/>
        </w:rPr>
        <w:t xml:space="preserve">Non-functional Requirements: Addresses performance, </w:t>
      </w:r>
      <w:r>
        <w:rPr>
          <w:b/>
          <w:sz w:val="28"/>
        </w:rPr>
        <w:t>usability,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other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quality attributes 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application.</w:t>
      </w:r>
    </w:p>
    <w:p w14:paraId="25E1514B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6" w:after="0" w:line="240" w:lineRule="auto"/>
        <w:ind w:left="360" w:right="351" w:firstLine="600"/>
        <w:jc w:val="left"/>
        <w:rPr>
          <w:b/>
          <w:sz w:val="28"/>
        </w:rPr>
      </w:pPr>
      <w:r>
        <w:rPr>
          <w:b/>
          <w:spacing w:val="-1"/>
          <w:sz w:val="28"/>
        </w:rPr>
        <w:t xml:space="preserve">System Architecture: Outlines the </w:t>
      </w:r>
      <w:r>
        <w:rPr>
          <w:b/>
          <w:sz w:val="28"/>
        </w:rPr>
        <w:t>technical structure, backend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frontend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frameworks, and databases 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used.</w:t>
      </w:r>
    </w:p>
    <w:p w14:paraId="671423A3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6" w:after="0" w:line="240" w:lineRule="auto"/>
        <w:ind w:left="360" w:right="216" w:firstLine="600"/>
        <w:jc w:val="left"/>
        <w:rPr>
          <w:b/>
          <w:sz w:val="28"/>
        </w:rPr>
      </w:pPr>
      <w:r>
        <w:rPr>
          <w:b/>
          <w:sz w:val="28"/>
        </w:rPr>
        <w:t>Assumptions and Dependencies: Lists any assumptions made during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requirements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gathering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dependencies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 external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APIs.</w:t>
      </w:r>
    </w:p>
    <w:p w14:paraId="68380BC9">
      <w:pPr>
        <w:pStyle w:val="6"/>
        <w:rPr>
          <w:b/>
          <w:sz w:val="30"/>
        </w:rPr>
      </w:pPr>
    </w:p>
    <w:p w14:paraId="53D14145">
      <w:pPr>
        <w:pStyle w:val="6"/>
        <w:spacing w:before="3"/>
        <w:rPr>
          <w:b/>
          <w:sz w:val="39"/>
        </w:rPr>
      </w:pPr>
    </w:p>
    <w:p w14:paraId="295BACC1">
      <w:pPr>
        <w:spacing w:before="0"/>
        <w:ind w:left="360" w:right="466" w:firstLine="0"/>
        <w:jc w:val="left"/>
        <w:rPr>
          <w:b/>
          <w:sz w:val="28"/>
        </w:rPr>
      </w:pPr>
      <w:r>
        <w:rPr>
          <w:b/>
          <w:sz w:val="28"/>
        </w:rPr>
        <w:t>This SRS aims to ensure a clear understanding of the project requirements,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serving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foundation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successful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deployment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Fitness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 Nutrition Planner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application.</w:t>
      </w:r>
    </w:p>
    <w:p w14:paraId="76FAFAD8">
      <w:pPr>
        <w:pStyle w:val="6"/>
        <w:rPr>
          <w:b/>
          <w:sz w:val="30"/>
        </w:rPr>
      </w:pPr>
    </w:p>
    <w:p w14:paraId="17C304BE">
      <w:pPr>
        <w:pStyle w:val="6"/>
        <w:spacing w:before="9"/>
        <w:rPr>
          <w:b/>
          <w:sz w:val="38"/>
        </w:rPr>
      </w:pPr>
    </w:p>
    <w:p w14:paraId="4A1F6891">
      <w:pPr>
        <w:pStyle w:val="2"/>
        <w:spacing w:line="657" w:lineRule="auto"/>
        <w:ind w:right="2560"/>
        <w:rPr>
          <w:u w:val="none"/>
        </w:rPr>
      </w:pPr>
      <w:r>
        <w:rPr>
          <w:spacing w:val="-1"/>
          <w:u w:val="thick"/>
        </w:rPr>
        <w:t>Definitions,</w:t>
      </w:r>
      <w:r>
        <w:rPr>
          <w:spacing w:val="-24"/>
          <w:u w:val="thick"/>
        </w:rPr>
        <w:t xml:space="preserve"> </w:t>
      </w:r>
      <w:r>
        <w:rPr>
          <w:spacing w:val="-1"/>
          <w:u w:val="thick"/>
        </w:rPr>
        <w:t xml:space="preserve">Acronyms, </w:t>
      </w:r>
      <w:r>
        <w:rPr>
          <w:u w:val="thick"/>
        </w:rPr>
        <w:t>and</w:t>
      </w:r>
      <w:r>
        <w:rPr>
          <w:spacing w:val="-24"/>
          <w:u w:val="thick"/>
        </w:rPr>
        <w:t xml:space="preserve"> </w:t>
      </w:r>
      <w:r>
        <w:rPr>
          <w:u w:val="thick"/>
        </w:rPr>
        <w:t>Abbreviations</w:t>
      </w:r>
      <w:r>
        <w:rPr>
          <w:spacing w:val="-97"/>
          <w:u w:val="none"/>
        </w:rPr>
        <w:t xml:space="preserve"> </w:t>
      </w:r>
      <w:r>
        <w:rPr>
          <w:u w:val="thick"/>
        </w:rPr>
        <w:t>Definitions</w:t>
      </w:r>
    </w:p>
    <w:p w14:paraId="5C7225BD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" w:after="0" w:line="240" w:lineRule="auto"/>
        <w:ind w:left="360" w:right="148" w:firstLine="600"/>
        <w:jc w:val="left"/>
        <w:rPr>
          <w:b/>
          <w:sz w:val="28"/>
        </w:rPr>
      </w:pPr>
      <w:r>
        <w:rPr>
          <w:b/>
          <w:sz w:val="28"/>
        </w:rPr>
        <w:t>Fitness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Nutrition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Planner: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built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React.js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 that helps users customize workout routines, track progress,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receive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 guidance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fitness and nutrition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topics.</w:t>
      </w:r>
    </w:p>
    <w:p w14:paraId="05C5C96A">
      <w:pPr>
        <w:spacing w:after="0" w:line="240" w:lineRule="auto"/>
        <w:jc w:val="left"/>
        <w:rPr>
          <w:sz w:val="28"/>
        </w:rPr>
        <w:sectPr>
          <w:pgSz w:w="12240" w:h="15840"/>
          <w:pgMar w:top="1500" w:right="1100" w:bottom="980" w:left="1080" w:header="0" w:footer="700" w:gutter="0"/>
          <w:cols w:space="720" w:num="1"/>
        </w:sectPr>
      </w:pPr>
    </w:p>
    <w:p w14:paraId="705DB96E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66" w:after="0" w:line="240" w:lineRule="auto"/>
        <w:ind w:left="360" w:right="730" w:firstLine="600"/>
        <w:jc w:val="left"/>
        <w:rPr>
          <w:b/>
          <w:sz w:val="28"/>
        </w:rPr>
      </w:pPr>
      <w:r>
        <w:rPr>
          <w:b/>
          <w:sz w:val="28"/>
        </w:rPr>
        <w:t>User: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individual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interacts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create,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customize,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 download workout schedules.</w:t>
      </w:r>
    </w:p>
    <w:p w14:paraId="3C15167C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6" w:after="0" w:line="240" w:lineRule="auto"/>
        <w:ind w:left="360" w:right="152" w:firstLine="600"/>
        <w:jc w:val="left"/>
        <w:rPr>
          <w:b/>
          <w:sz w:val="28"/>
        </w:rPr>
      </w:pPr>
      <w:r>
        <w:rPr>
          <w:b/>
          <w:spacing w:val="-1"/>
          <w:sz w:val="28"/>
        </w:rPr>
        <w:t>Administrator: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An individual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 enhanced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permissions responsible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managing content and monitoring usage.</w:t>
      </w:r>
    </w:p>
    <w:p w14:paraId="2BF46F96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6" w:after="0" w:line="240" w:lineRule="auto"/>
        <w:ind w:left="360" w:right="747" w:firstLine="600"/>
        <w:jc w:val="left"/>
        <w:rPr>
          <w:b/>
          <w:sz w:val="30"/>
        </w:rPr>
      </w:pPr>
      <w:r>
        <w:rPr>
          <w:b/>
          <w:spacing w:val="-1"/>
          <w:sz w:val="28"/>
        </w:rPr>
        <w:t>Workout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Schedule: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A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tailored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workout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 xml:space="preserve">routine </w:t>
      </w:r>
      <w:r>
        <w:rPr>
          <w:b/>
          <w:sz w:val="28"/>
        </w:rPr>
        <w:t>that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generate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chosen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preferences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download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PDF.</w:t>
      </w:r>
    </w:p>
    <w:p w14:paraId="6D2905F8">
      <w:pPr>
        <w:pStyle w:val="6"/>
        <w:spacing w:before="11"/>
        <w:rPr>
          <w:b/>
          <w:sz w:val="38"/>
        </w:rPr>
      </w:pPr>
    </w:p>
    <w:p w14:paraId="2EE2FF51">
      <w:pPr>
        <w:pStyle w:val="2"/>
        <w:rPr>
          <w:u w:val="none"/>
        </w:rPr>
      </w:pPr>
      <w:r>
        <w:rPr>
          <w:u w:val="thick"/>
        </w:rPr>
        <w:t>Acronyms</w:t>
      </w:r>
    </w:p>
    <w:p w14:paraId="6AB526ED">
      <w:pPr>
        <w:pStyle w:val="6"/>
        <w:rPr>
          <w:b/>
          <w:sz w:val="44"/>
        </w:rPr>
      </w:pPr>
    </w:p>
    <w:p w14:paraId="492BD328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97" w:after="0" w:line="240" w:lineRule="auto"/>
        <w:ind w:left="1680" w:right="0" w:hanging="720"/>
        <w:jc w:val="left"/>
        <w:rPr>
          <w:b/>
          <w:sz w:val="28"/>
        </w:rPr>
      </w:pPr>
      <w:r>
        <w:rPr>
          <w:b/>
          <w:sz w:val="28"/>
        </w:rPr>
        <w:t>SRS: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Specification</w:t>
      </w:r>
    </w:p>
    <w:p w14:paraId="5D046235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8" w:after="0" w:line="240" w:lineRule="auto"/>
        <w:ind w:left="1680" w:right="0" w:hanging="720"/>
        <w:jc w:val="left"/>
        <w:rPr>
          <w:b/>
          <w:sz w:val="28"/>
        </w:rPr>
      </w:pPr>
      <w:r>
        <w:rPr>
          <w:b/>
          <w:sz w:val="28"/>
        </w:rPr>
        <w:t>UI: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Interface</w:t>
      </w:r>
    </w:p>
    <w:p w14:paraId="1E55CE25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8" w:after="0" w:line="240" w:lineRule="auto"/>
        <w:ind w:left="1680" w:right="0" w:hanging="720"/>
        <w:jc w:val="left"/>
        <w:rPr>
          <w:b/>
          <w:sz w:val="28"/>
        </w:rPr>
      </w:pPr>
      <w:r>
        <w:rPr>
          <w:b/>
          <w:sz w:val="28"/>
        </w:rPr>
        <w:t>UX: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Experience</w:t>
      </w:r>
    </w:p>
    <w:p w14:paraId="668624EB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8" w:after="0" w:line="240" w:lineRule="auto"/>
        <w:ind w:left="1680" w:right="0" w:hanging="720"/>
        <w:jc w:val="left"/>
        <w:rPr>
          <w:b/>
          <w:sz w:val="28"/>
        </w:rPr>
      </w:pPr>
      <w:r>
        <w:rPr>
          <w:b/>
          <w:spacing w:val="-1"/>
          <w:sz w:val="28"/>
        </w:rPr>
        <w:t>API: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Application</w:t>
      </w:r>
      <w:r>
        <w:rPr>
          <w:b/>
          <w:sz w:val="28"/>
        </w:rPr>
        <w:t xml:space="preserve"> Programming Interface</w:t>
      </w:r>
    </w:p>
    <w:p w14:paraId="72A7F697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8" w:after="0" w:line="240" w:lineRule="auto"/>
        <w:ind w:left="1680" w:right="0" w:hanging="720"/>
        <w:jc w:val="left"/>
        <w:rPr>
          <w:b/>
          <w:sz w:val="28"/>
        </w:rPr>
      </w:pPr>
      <w:r>
        <w:rPr>
          <w:b/>
          <w:sz w:val="28"/>
        </w:rPr>
        <w:t>HTML: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Hypertext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Markup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Language</w:t>
      </w:r>
    </w:p>
    <w:p w14:paraId="3E36DD2E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8" w:after="0" w:line="240" w:lineRule="auto"/>
        <w:ind w:left="1680" w:right="0" w:hanging="720"/>
        <w:jc w:val="left"/>
        <w:rPr>
          <w:b/>
          <w:sz w:val="28"/>
        </w:rPr>
      </w:pPr>
      <w:r>
        <w:rPr>
          <w:b/>
          <w:sz w:val="28"/>
        </w:rPr>
        <w:t>CSS: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Cascading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Style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Sheets</w:t>
      </w:r>
    </w:p>
    <w:p w14:paraId="2B143FC6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8" w:after="0" w:line="240" w:lineRule="auto"/>
        <w:ind w:left="1680" w:right="0" w:hanging="720"/>
        <w:jc w:val="left"/>
        <w:rPr>
          <w:b/>
          <w:sz w:val="30"/>
        </w:rPr>
      </w:pPr>
      <w:r>
        <w:rPr>
          <w:b/>
          <w:sz w:val="28"/>
        </w:rPr>
        <w:t>JS: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JavaScript</w:t>
      </w:r>
    </w:p>
    <w:p w14:paraId="7291D8B4">
      <w:pPr>
        <w:pStyle w:val="6"/>
        <w:spacing w:before="2"/>
        <w:rPr>
          <w:b/>
          <w:sz w:val="39"/>
        </w:rPr>
      </w:pPr>
    </w:p>
    <w:p w14:paraId="5210E8B4">
      <w:pPr>
        <w:pStyle w:val="2"/>
        <w:rPr>
          <w:u w:val="none"/>
        </w:rPr>
      </w:pPr>
      <w:r>
        <w:rPr>
          <w:u w:val="thick"/>
        </w:rPr>
        <w:t>Abbreviations</w:t>
      </w:r>
    </w:p>
    <w:p w14:paraId="085DE162">
      <w:pPr>
        <w:pStyle w:val="6"/>
        <w:rPr>
          <w:b/>
          <w:sz w:val="44"/>
        </w:rPr>
      </w:pPr>
    </w:p>
    <w:p w14:paraId="2FBC76E4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97" w:after="0" w:line="240" w:lineRule="auto"/>
        <w:ind w:left="1680" w:right="0" w:hanging="720"/>
        <w:jc w:val="left"/>
        <w:rPr>
          <w:b/>
          <w:sz w:val="28"/>
        </w:rPr>
      </w:pPr>
      <w:r>
        <w:rPr>
          <w:b/>
          <w:sz w:val="28"/>
        </w:rPr>
        <w:t>FR: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Functional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Requirements</w:t>
      </w:r>
    </w:p>
    <w:p w14:paraId="4D93C73B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8" w:after="0" w:line="240" w:lineRule="auto"/>
        <w:ind w:left="1680" w:right="0" w:hanging="720"/>
        <w:jc w:val="left"/>
        <w:rPr>
          <w:b/>
          <w:sz w:val="28"/>
        </w:rPr>
      </w:pPr>
      <w:r>
        <w:rPr>
          <w:b/>
          <w:sz w:val="28"/>
        </w:rPr>
        <w:t>NFR: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Non-Functional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Requirements</w:t>
      </w:r>
    </w:p>
    <w:p w14:paraId="505809E2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8" w:after="0" w:line="240" w:lineRule="auto"/>
        <w:ind w:left="1680" w:right="0" w:hanging="720"/>
        <w:jc w:val="left"/>
        <w:rPr>
          <w:b/>
          <w:sz w:val="28"/>
        </w:rPr>
      </w:pPr>
      <w:r>
        <w:rPr>
          <w:b/>
          <w:sz w:val="28"/>
        </w:rPr>
        <w:t>PDF: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Portable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Document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Format</w:t>
      </w:r>
    </w:p>
    <w:p w14:paraId="07E3E1E3">
      <w:pPr>
        <w:spacing w:after="0" w:line="240" w:lineRule="auto"/>
        <w:jc w:val="left"/>
        <w:rPr>
          <w:sz w:val="28"/>
        </w:rPr>
        <w:sectPr>
          <w:pgSz w:w="12240" w:h="15840"/>
          <w:pgMar w:top="1280" w:right="1100" w:bottom="980" w:left="1080" w:header="0" w:footer="700" w:gutter="0"/>
          <w:cols w:space="720" w:num="1"/>
        </w:sectPr>
      </w:pPr>
    </w:p>
    <w:p w14:paraId="5D55BDC6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66" w:after="0" w:line="240" w:lineRule="auto"/>
        <w:ind w:left="1680" w:right="0" w:hanging="720"/>
        <w:jc w:val="left"/>
        <w:rPr>
          <w:b/>
          <w:sz w:val="28"/>
        </w:rPr>
      </w:pPr>
      <w:r>
        <w:rPr>
          <w:b/>
          <w:sz w:val="28"/>
        </w:rPr>
        <w:t>HTTP: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Hypertext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Transfer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Protocol</w:t>
      </w:r>
    </w:p>
    <w:p w14:paraId="5113E3E5">
      <w:pPr>
        <w:pStyle w:val="11"/>
        <w:numPr>
          <w:ilvl w:val="0"/>
          <w:numId w:val="5"/>
        </w:numPr>
        <w:tabs>
          <w:tab w:val="left" w:pos="1679"/>
          <w:tab w:val="left" w:pos="1680"/>
        </w:tabs>
        <w:spacing w:before="238" w:after="0" w:line="240" w:lineRule="auto"/>
        <w:ind w:left="1680" w:right="0" w:hanging="720"/>
        <w:jc w:val="left"/>
        <w:rPr>
          <w:b/>
          <w:sz w:val="28"/>
        </w:rPr>
      </w:pPr>
      <w:r>
        <w:rPr>
          <w:b/>
          <w:sz w:val="28"/>
        </w:rPr>
        <w:t>HTTPS: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Hypertext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Transfer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Protocol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Secure</w:t>
      </w:r>
    </w:p>
    <w:p w14:paraId="6E0006CD">
      <w:pPr>
        <w:pStyle w:val="6"/>
        <w:spacing w:before="11"/>
        <w:rPr>
          <w:b/>
          <w:sz w:val="43"/>
        </w:rPr>
      </w:pPr>
    </w:p>
    <w:p w14:paraId="5584AB09">
      <w:pPr>
        <w:spacing w:before="0" w:line="261" w:lineRule="auto"/>
        <w:ind w:left="360" w:right="460" w:firstLine="0"/>
        <w:jc w:val="left"/>
        <w:rPr>
          <w:i/>
          <w:sz w:val="24"/>
        </w:rPr>
      </w:pPr>
      <w:r>
        <w:rPr>
          <w:i/>
          <w:sz w:val="24"/>
        </w:rPr>
        <w:t>This section provides clarity on the terms and concepts relevant to the development of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Fitness and Nutrition planner website using React.js, ensuring a common understanding among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stakeholders.</w:t>
      </w:r>
    </w:p>
    <w:p w14:paraId="758CB322">
      <w:pPr>
        <w:pStyle w:val="6"/>
        <w:spacing w:before="10"/>
        <w:rPr>
          <w:i/>
          <w:sz w:val="25"/>
        </w:rPr>
      </w:pPr>
    </w:p>
    <w:p w14:paraId="665307E3">
      <w:pPr>
        <w:spacing w:before="0" w:line="261" w:lineRule="auto"/>
        <w:ind w:left="360" w:right="476" w:firstLine="0"/>
        <w:jc w:val="left"/>
        <w:rPr>
          <w:i/>
          <w:sz w:val="24"/>
        </w:rPr>
      </w:pPr>
      <w:r>
        <w:rPr>
          <w:i/>
          <w:sz w:val="24"/>
        </w:rPr>
        <w:t>This subsection of the SRS should list each of the factors that affect the requirements stated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SRS.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These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constraints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are,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rather,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changes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them that can affect the requirements in the SRS. For example, an assumption might be that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operating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available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hardware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designated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product.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If,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fact,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operating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available,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change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accordingly.</w:t>
      </w:r>
    </w:p>
    <w:p w14:paraId="768DA969">
      <w:pPr>
        <w:spacing w:after="0" w:line="261" w:lineRule="auto"/>
        <w:jc w:val="left"/>
        <w:rPr>
          <w:sz w:val="24"/>
        </w:rPr>
        <w:sectPr>
          <w:pgSz w:w="12240" w:h="15840"/>
          <w:pgMar w:top="1280" w:right="1100" w:bottom="980" w:left="1080" w:header="0" w:footer="700" w:gutter="0"/>
          <w:cols w:space="720" w:num="1"/>
        </w:sectPr>
      </w:pPr>
    </w:p>
    <w:p w14:paraId="7DF1DB73">
      <w:pPr>
        <w:spacing w:before="70"/>
        <w:ind w:left="240" w:right="0" w:firstLine="0"/>
        <w:jc w:val="left"/>
        <w:rPr>
          <w:b/>
          <w:sz w:val="36"/>
        </w:rPr>
      </w:pPr>
      <w:bookmarkStart w:id="1" w:name="Specific Requirements"/>
      <w:bookmarkEnd w:id="1"/>
      <w:r>
        <w:rPr>
          <w:b/>
          <w:spacing w:val="-2"/>
          <w:sz w:val="36"/>
          <w:u w:val="thick"/>
        </w:rPr>
        <w:t>Specific</w:t>
      </w:r>
      <w:r>
        <w:rPr>
          <w:b/>
          <w:spacing w:val="-19"/>
          <w:sz w:val="36"/>
          <w:u w:val="thick"/>
        </w:rPr>
        <w:t xml:space="preserve"> </w:t>
      </w:r>
      <w:r>
        <w:rPr>
          <w:b/>
          <w:spacing w:val="-2"/>
          <w:sz w:val="36"/>
          <w:u w:val="thick"/>
        </w:rPr>
        <w:t>Requirements</w:t>
      </w:r>
    </w:p>
    <w:p w14:paraId="2F024403">
      <w:pPr>
        <w:pStyle w:val="6"/>
        <w:spacing w:before="9"/>
        <w:rPr>
          <w:b/>
          <w:sz w:val="57"/>
        </w:rPr>
      </w:pPr>
    </w:p>
    <w:p w14:paraId="0EE58A8A"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Functional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Requirements</w:t>
      </w:r>
    </w:p>
    <w:p w14:paraId="41ED5656">
      <w:pPr>
        <w:pStyle w:val="6"/>
        <w:spacing w:before="4"/>
        <w:rPr>
          <w:b/>
          <w:sz w:val="28"/>
        </w:rPr>
      </w:pPr>
    </w:p>
    <w:p w14:paraId="265E3E13">
      <w:pPr>
        <w:pStyle w:val="6"/>
        <w:ind w:left="360"/>
      </w:pPr>
      <w:r>
        <w:t>User</w:t>
      </w:r>
      <w:r>
        <w:rPr>
          <w:spacing w:val="-3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Customization</w:t>
      </w:r>
    </w:p>
    <w:p w14:paraId="252C9F15">
      <w:pPr>
        <w:pStyle w:val="6"/>
        <w:spacing w:before="2"/>
        <w:rPr>
          <w:sz w:val="28"/>
        </w:rPr>
      </w:pPr>
    </w:p>
    <w:p w14:paraId="7EA10868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948" w:firstLine="600"/>
        <w:jc w:val="left"/>
        <w:rPr>
          <w:sz w:val="24"/>
        </w:rPr>
      </w:pPr>
      <w:r>
        <w:rPr>
          <w:sz w:val="24"/>
        </w:rPr>
        <w:t>FR-1: Upon site entry, the system shall display a Dashboard where users can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fitness</w:t>
      </w:r>
      <w:r>
        <w:rPr>
          <w:spacing w:val="-1"/>
          <w:sz w:val="24"/>
        </w:rPr>
        <w:t xml:space="preserve"> </w:t>
      </w:r>
      <w:r>
        <w:rPr>
          <w:sz w:val="24"/>
        </w:rPr>
        <w:t>goals,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arms,</w:t>
      </w:r>
      <w:r>
        <w:rPr>
          <w:spacing w:val="-2"/>
          <w:sz w:val="24"/>
        </w:rPr>
        <w:t xml:space="preserve"> </w:t>
      </w:r>
      <w:r>
        <w:rPr>
          <w:sz w:val="24"/>
        </w:rPr>
        <w:t>legs,</w:t>
      </w:r>
      <w:r>
        <w:rPr>
          <w:spacing w:val="-1"/>
          <w:sz w:val="24"/>
        </w:rPr>
        <w:t xml:space="preserve"> </w:t>
      </w:r>
      <w:r>
        <w:rPr>
          <w:sz w:val="24"/>
        </w:rPr>
        <w:t>core)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types of training (e.g., strength, cardio).</w:t>
      </w:r>
    </w:p>
    <w:p w14:paraId="737EF4F2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493" w:firstLine="600"/>
        <w:jc w:val="left"/>
        <w:rPr>
          <w:sz w:val="24"/>
        </w:rPr>
      </w:pPr>
      <w:r>
        <w:rPr>
          <w:sz w:val="24"/>
        </w:rPr>
        <w:t>FR-2: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PDF.</w:t>
      </w:r>
    </w:p>
    <w:p w14:paraId="7A7EDD03">
      <w:pPr>
        <w:pStyle w:val="6"/>
        <w:spacing w:before="8"/>
        <w:rPr>
          <w:sz w:val="25"/>
        </w:rPr>
      </w:pPr>
    </w:p>
    <w:p w14:paraId="2D71159C">
      <w:pPr>
        <w:pStyle w:val="6"/>
        <w:spacing w:before="1"/>
        <w:ind w:left="360"/>
      </w:pPr>
      <w:r>
        <w:t>Workout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t>Planning</w:t>
      </w:r>
    </w:p>
    <w:p w14:paraId="622C55EE">
      <w:pPr>
        <w:pStyle w:val="6"/>
        <w:spacing w:before="2"/>
        <w:rPr>
          <w:sz w:val="28"/>
        </w:rPr>
      </w:pPr>
    </w:p>
    <w:p w14:paraId="2C0DE4AC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638" w:firstLine="600"/>
        <w:jc w:val="left"/>
        <w:rPr>
          <w:sz w:val="24"/>
        </w:rPr>
      </w:pPr>
      <w:r>
        <w:rPr>
          <w:sz w:val="24"/>
        </w:rPr>
        <w:t>FR-3: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engine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plan based on the</w:t>
      </w:r>
      <w:r>
        <w:rPr>
          <w:spacing w:val="-1"/>
          <w:sz w:val="24"/>
        </w:rPr>
        <w:t xml:space="preserve"> </w:t>
      </w:r>
      <w:r>
        <w:rPr>
          <w:sz w:val="24"/>
        </w:rPr>
        <w:t>chosen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 and goals.</w:t>
      </w:r>
    </w:p>
    <w:p w14:paraId="53B881A8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758" w:firstLine="600"/>
        <w:jc w:val="left"/>
        <w:rPr>
          <w:sz w:val="24"/>
        </w:rPr>
      </w:pPr>
      <w:r>
        <w:rPr>
          <w:spacing w:val="-1"/>
          <w:sz w:val="24"/>
        </w:rPr>
        <w:t>FR-4: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AI-powered</w:t>
      </w:r>
      <w:r>
        <w:rPr>
          <w:spacing w:val="-1"/>
          <w:sz w:val="24"/>
        </w:rPr>
        <w:t xml:space="preserve"> </w:t>
      </w:r>
      <w:r>
        <w:rPr>
          <w:sz w:val="24"/>
        </w:rPr>
        <w:t>chatbot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57"/>
          <w:sz w:val="24"/>
        </w:rPr>
        <w:t xml:space="preserve"> </w:t>
      </w:r>
      <w:r>
        <w:rPr>
          <w:sz w:val="24"/>
        </w:rPr>
        <w:t>answers</w:t>
      </w:r>
      <w:r>
        <w:rPr>
          <w:spacing w:val="-1"/>
          <w:sz w:val="24"/>
        </w:rPr>
        <w:t xml:space="preserve"> </w:t>
      </w:r>
      <w:r>
        <w:rPr>
          <w:sz w:val="24"/>
        </w:rPr>
        <w:t>on fitness and nutrition topics.</w:t>
      </w:r>
    </w:p>
    <w:p w14:paraId="58C59140">
      <w:pPr>
        <w:pStyle w:val="6"/>
        <w:spacing w:before="9"/>
        <w:rPr>
          <w:sz w:val="25"/>
        </w:rPr>
      </w:pPr>
    </w:p>
    <w:p w14:paraId="1BF77E7D">
      <w:pPr>
        <w:pStyle w:val="6"/>
        <w:ind w:left="360"/>
      </w:pPr>
      <w:r>
        <w:t>PDF</w:t>
      </w:r>
      <w:r>
        <w:rPr>
          <w:spacing w:val="-2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Download</w:t>
      </w:r>
    </w:p>
    <w:p w14:paraId="557CC304">
      <w:pPr>
        <w:pStyle w:val="6"/>
        <w:spacing w:before="2"/>
        <w:rPr>
          <w:sz w:val="28"/>
        </w:rPr>
      </w:pPr>
    </w:p>
    <w:p w14:paraId="4ABFF529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749" w:firstLine="600"/>
        <w:jc w:val="left"/>
        <w:rPr>
          <w:sz w:val="24"/>
        </w:rPr>
      </w:pPr>
      <w:r>
        <w:rPr>
          <w:sz w:val="24"/>
        </w:rPr>
        <w:t>FR-5: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users to</w:t>
      </w:r>
      <w:r>
        <w:rPr>
          <w:spacing w:val="-1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PDF 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offline</w:t>
      </w:r>
      <w:r>
        <w:rPr>
          <w:spacing w:val="-2"/>
          <w:sz w:val="24"/>
        </w:rPr>
        <w:t xml:space="preserve"> </w:t>
      </w:r>
      <w:r>
        <w:rPr>
          <w:sz w:val="24"/>
        </w:rPr>
        <w:t>access.</w:t>
      </w:r>
    </w:p>
    <w:p w14:paraId="7D9EB6BA">
      <w:pPr>
        <w:pStyle w:val="6"/>
        <w:spacing w:before="11"/>
        <w:rPr>
          <w:sz w:val="25"/>
        </w:rPr>
      </w:pPr>
    </w:p>
    <w:p w14:paraId="32137AD6">
      <w:pPr>
        <w:pStyle w:val="6"/>
        <w:ind w:left="360"/>
      </w:pPr>
      <w:r>
        <w:t>AI</w:t>
      </w:r>
      <w:r>
        <w:rPr>
          <w:spacing w:val="-15"/>
        </w:rPr>
        <w:t xml:space="preserve"> </w:t>
      </w:r>
      <w:r>
        <w:t>Assistance</w:t>
      </w:r>
    </w:p>
    <w:p w14:paraId="36CF1298">
      <w:pPr>
        <w:pStyle w:val="6"/>
        <w:spacing w:before="2"/>
        <w:rPr>
          <w:sz w:val="28"/>
        </w:rPr>
      </w:pPr>
    </w:p>
    <w:p w14:paraId="49BC1DF3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875" w:firstLine="600"/>
        <w:jc w:val="left"/>
        <w:rPr>
          <w:sz w:val="24"/>
        </w:rPr>
      </w:pPr>
      <w:r>
        <w:rPr>
          <w:sz w:val="24"/>
        </w:rPr>
        <w:t>FR-6: Users shall be able to ask questions related to fitness and nutrition in 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conversational AI chat interface, </w:t>
      </w:r>
      <w:r>
        <w:rPr>
          <w:sz w:val="24"/>
        </w:rPr>
        <w:t>which provides responses based on pre-trained models and</w:t>
      </w:r>
      <w:r>
        <w:rPr>
          <w:spacing w:val="-57"/>
          <w:sz w:val="24"/>
        </w:rPr>
        <w:t xml:space="preserve"> </w:t>
      </w:r>
      <w:r>
        <w:rPr>
          <w:sz w:val="24"/>
        </w:rPr>
        <w:t>fitness/nutrition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14:paraId="2690397D">
      <w:pPr>
        <w:pStyle w:val="6"/>
        <w:spacing w:before="10"/>
        <w:rPr>
          <w:sz w:val="25"/>
        </w:rPr>
      </w:pPr>
    </w:p>
    <w:p w14:paraId="59C300EC">
      <w:pPr>
        <w:pStyle w:val="6"/>
        <w:spacing w:line="520" w:lineRule="auto"/>
        <w:ind w:left="360" w:right="6767"/>
      </w:pPr>
      <w:r>
        <w:t>Non-Functional Requirements</w:t>
      </w:r>
      <w:r>
        <w:rPr>
          <w:spacing w:val="-58"/>
        </w:rPr>
        <w:t xml:space="preserve"> </w:t>
      </w:r>
      <w:r>
        <w:t>Performance</w:t>
      </w:r>
    </w:p>
    <w:p w14:paraId="13237F97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2" w:after="0" w:line="261" w:lineRule="auto"/>
        <w:ind w:left="360" w:right="1257" w:firstLine="600"/>
        <w:jc w:val="left"/>
        <w:rPr>
          <w:sz w:val="24"/>
        </w:rPr>
      </w:pPr>
      <w:r>
        <w:rPr>
          <w:sz w:val="24"/>
        </w:rPr>
        <w:t>NFR-1: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within 2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57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network conditions.</w:t>
      </w:r>
    </w:p>
    <w:p w14:paraId="0E154CBB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930" w:firstLine="600"/>
        <w:jc w:val="left"/>
        <w:rPr>
          <w:sz w:val="24"/>
        </w:rPr>
      </w:pPr>
      <w:r>
        <w:rPr>
          <w:sz w:val="24"/>
        </w:rPr>
        <w:t>NFR-2: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shall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concurrent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 no</w:t>
      </w:r>
      <w:r>
        <w:rPr>
          <w:spacing w:val="-57"/>
          <w:sz w:val="24"/>
        </w:rPr>
        <w:t xml:space="preserve"> </w:t>
      </w:r>
      <w:r>
        <w:rPr>
          <w:sz w:val="24"/>
        </w:rPr>
        <w:t>noticeable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degradation.</w:t>
      </w:r>
    </w:p>
    <w:p w14:paraId="079C28F0">
      <w:pPr>
        <w:pStyle w:val="6"/>
        <w:spacing w:before="9"/>
        <w:rPr>
          <w:sz w:val="25"/>
        </w:rPr>
      </w:pPr>
    </w:p>
    <w:p w14:paraId="3D729549">
      <w:pPr>
        <w:pStyle w:val="6"/>
        <w:spacing w:before="1"/>
        <w:ind w:left="360"/>
      </w:pPr>
      <w:r>
        <w:t>Security</w:t>
      </w:r>
    </w:p>
    <w:p w14:paraId="3B2294DE">
      <w:pPr>
        <w:pStyle w:val="6"/>
        <w:spacing w:before="1"/>
        <w:rPr>
          <w:sz w:val="28"/>
        </w:rPr>
      </w:pPr>
    </w:p>
    <w:p w14:paraId="531D297C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" w:after="0" w:line="261" w:lineRule="auto"/>
        <w:ind w:left="360" w:right="1060" w:firstLine="600"/>
        <w:jc w:val="left"/>
        <w:rPr>
          <w:sz w:val="24"/>
        </w:rPr>
      </w:pPr>
      <w:r>
        <w:rPr>
          <w:spacing w:val="-1"/>
          <w:sz w:val="24"/>
        </w:rPr>
        <w:t xml:space="preserve">NFR-3: All data, including </w:t>
      </w:r>
      <w:r>
        <w:rPr>
          <w:sz w:val="24"/>
        </w:rPr>
        <w:t>user preferences and workout schedules, shall be</w:t>
      </w:r>
      <w:r>
        <w:rPr>
          <w:spacing w:val="-57"/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>during 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using SSL/TLS</w:t>
      </w:r>
      <w:r>
        <w:rPr>
          <w:spacing w:val="-1"/>
          <w:sz w:val="24"/>
        </w:rPr>
        <w:t xml:space="preserve"> </w:t>
      </w:r>
      <w:r>
        <w:rPr>
          <w:sz w:val="24"/>
        </w:rPr>
        <w:t>to ensure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handling.</w:t>
      </w:r>
    </w:p>
    <w:p w14:paraId="27D655C8">
      <w:pPr>
        <w:spacing w:after="0" w:line="261" w:lineRule="auto"/>
        <w:jc w:val="left"/>
        <w:rPr>
          <w:sz w:val="24"/>
        </w:rPr>
        <w:sectPr>
          <w:pgSz w:w="12240" w:h="15840"/>
          <w:pgMar w:top="1300" w:right="1100" w:bottom="980" w:left="1080" w:header="0" w:footer="700" w:gutter="0"/>
          <w:cols w:space="720" w:num="1"/>
        </w:sectPr>
      </w:pPr>
    </w:p>
    <w:p w14:paraId="3983A282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74" w:after="0" w:line="261" w:lineRule="auto"/>
        <w:ind w:left="360" w:right="662" w:firstLine="600"/>
        <w:jc w:val="left"/>
        <w:rPr>
          <w:sz w:val="24"/>
        </w:rPr>
      </w:pPr>
      <w:r>
        <w:rPr>
          <w:sz w:val="24"/>
        </w:rPr>
        <w:t>NFR-4: While direct login functionality is not required, the system will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practices,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encrypted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workout</w:t>
      </w:r>
      <w:r>
        <w:rPr>
          <w:spacing w:val="-3"/>
          <w:sz w:val="24"/>
        </w:rPr>
        <w:t xml:space="preserve"> </w:t>
      </w:r>
      <w:r>
        <w:rPr>
          <w:sz w:val="24"/>
        </w:rPr>
        <w:t>preferences.</w:t>
      </w:r>
    </w:p>
    <w:p w14:paraId="7A69C6F5">
      <w:pPr>
        <w:pStyle w:val="6"/>
        <w:spacing w:before="10"/>
        <w:rPr>
          <w:sz w:val="25"/>
        </w:rPr>
      </w:pPr>
    </w:p>
    <w:p w14:paraId="050CCAF4">
      <w:pPr>
        <w:pStyle w:val="6"/>
        <w:ind w:left="360"/>
      </w:pPr>
      <w:r>
        <w:t>Usability</w:t>
      </w:r>
    </w:p>
    <w:p w14:paraId="0062EE22">
      <w:pPr>
        <w:pStyle w:val="6"/>
        <w:spacing w:before="2"/>
        <w:rPr>
          <w:sz w:val="28"/>
        </w:rPr>
      </w:pPr>
    </w:p>
    <w:p w14:paraId="00DC197C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925" w:firstLine="600"/>
        <w:jc w:val="left"/>
        <w:rPr>
          <w:sz w:val="24"/>
        </w:rPr>
      </w:pPr>
      <w:r>
        <w:rPr>
          <w:sz w:val="24"/>
        </w:rPr>
        <w:t>NFR-5: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intuitive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57"/>
          <w:sz w:val="24"/>
        </w:rPr>
        <w:t xml:space="preserve"> </w:t>
      </w: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of access</w:t>
      </w:r>
      <w:r>
        <w:rPr>
          <w:spacing w:val="-1"/>
          <w:sz w:val="24"/>
        </w:rPr>
        <w:t xml:space="preserve"> </w:t>
      </w:r>
      <w:r>
        <w:rPr>
          <w:sz w:val="24"/>
        </w:rPr>
        <w:t>to fitness</w:t>
      </w:r>
      <w:r>
        <w:rPr>
          <w:spacing w:val="-1"/>
          <w:sz w:val="24"/>
        </w:rPr>
        <w:t xml:space="preserve"> </w:t>
      </w:r>
      <w:r>
        <w:rPr>
          <w:sz w:val="24"/>
        </w:rPr>
        <w:t>plans,</w:t>
      </w:r>
      <w:r>
        <w:rPr>
          <w:spacing w:val="-14"/>
          <w:sz w:val="24"/>
        </w:rPr>
        <w:t xml:space="preserve"> </w:t>
      </w:r>
      <w:r>
        <w:rPr>
          <w:sz w:val="24"/>
        </w:rPr>
        <w:t>AI chat,</w:t>
      </w:r>
      <w:r>
        <w:rPr>
          <w:spacing w:val="-1"/>
          <w:sz w:val="24"/>
        </w:rPr>
        <w:t xml:space="preserve"> </w:t>
      </w:r>
      <w:r>
        <w:rPr>
          <w:sz w:val="24"/>
        </w:rPr>
        <w:t>and downloadable</w:t>
      </w:r>
      <w:r>
        <w:rPr>
          <w:spacing w:val="-2"/>
          <w:sz w:val="24"/>
        </w:rPr>
        <w:t xml:space="preserve"> </w:t>
      </w:r>
      <w:r>
        <w:rPr>
          <w:sz w:val="24"/>
        </w:rPr>
        <w:t>content.</w:t>
      </w:r>
    </w:p>
    <w:p w14:paraId="11CF7836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857" w:firstLine="600"/>
        <w:jc w:val="left"/>
        <w:rPr>
          <w:sz w:val="24"/>
        </w:rPr>
      </w:pPr>
      <w:r>
        <w:rPr>
          <w:sz w:val="24"/>
        </w:rPr>
        <w:t>NFR-6: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fully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responsive,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7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desktop, tablet, and 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14:paraId="3E998F04">
      <w:pPr>
        <w:pStyle w:val="6"/>
        <w:spacing w:before="10"/>
        <w:rPr>
          <w:sz w:val="25"/>
        </w:rPr>
      </w:pPr>
    </w:p>
    <w:p w14:paraId="7E63EEBC">
      <w:pPr>
        <w:pStyle w:val="6"/>
        <w:ind w:left="360"/>
      </w:pPr>
      <w:r>
        <w:t>Scalability</w:t>
      </w:r>
    </w:p>
    <w:p w14:paraId="30C857CE">
      <w:pPr>
        <w:pStyle w:val="6"/>
        <w:spacing w:before="2"/>
        <w:rPr>
          <w:sz w:val="28"/>
        </w:rPr>
      </w:pPr>
    </w:p>
    <w:p w14:paraId="289AA608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845" w:firstLine="600"/>
        <w:jc w:val="left"/>
        <w:rPr>
          <w:sz w:val="24"/>
        </w:rPr>
      </w:pPr>
      <w:r>
        <w:rPr>
          <w:sz w:val="24"/>
        </w:rPr>
        <w:t>NFR-7: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scale</w:t>
      </w:r>
      <w:r>
        <w:rPr>
          <w:spacing w:val="-5"/>
          <w:sz w:val="24"/>
        </w:rPr>
        <w:t xml:space="preserve"> </w:t>
      </w:r>
      <w:r>
        <w:rPr>
          <w:sz w:val="24"/>
        </w:rPr>
        <w:t>efficiently,</w:t>
      </w:r>
      <w:r>
        <w:rPr>
          <w:spacing w:val="-4"/>
          <w:sz w:val="24"/>
        </w:rPr>
        <w:t xml:space="preserve"> </w:t>
      </w:r>
      <w:r>
        <w:rPr>
          <w:sz w:val="24"/>
        </w:rPr>
        <w:t>accommodating</w:t>
      </w:r>
      <w:r>
        <w:rPr>
          <w:spacing w:val="-57"/>
          <w:sz w:val="24"/>
        </w:rPr>
        <w:t xml:space="preserve"> </w:t>
      </w:r>
      <w:r>
        <w:rPr>
          <w:sz w:val="24"/>
        </w:rPr>
        <w:t>increased user traffic and potential feature expansions, such as diet planning or additional</w:t>
      </w:r>
      <w:r>
        <w:rPr>
          <w:spacing w:val="1"/>
          <w:sz w:val="24"/>
        </w:rPr>
        <w:t xml:space="preserve"> </w:t>
      </w:r>
      <w:r>
        <w:rPr>
          <w:sz w:val="24"/>
        </w:rPr>
        <w:t>workout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</w:p>
    <w:p w14:paraId="72A84047">
      <w:pPr>
        <w:pStyle w:val="6"/>
        <w:spacing w:before="10"/>
        <w:rPr>
          <w:sz w:val="25"/>
        </w:rPr>
      </w:pPr>
    </w:p>
    <w:p w14:paraId="3F2EEFA5">
      <w:pPr>
        <w:pStyle w:val="6"/>
        <w:ind w:left="360"/>
      </w:pPr>
      <w:r>
        <w:t>Compatibility</w:t>
      </w:r>
    </w:p>
    <w:p w14:paraId="10A654FE">
      <w:pPr>
        <w:pStyle w:val="6"/>
        <w:spacing w:before="2"/>
        <w:rPr>
          <w:sz w:val="28"/>
        </w:rPr>
      </w:pPr>
    </w:p>
    <w:p w14:paraId="76C06ED2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907" w:firstLine="600"/>
        <w:jc w:val="left"/>
        <w:rPr>
          <w:sz w:val="24"/>
        </w:rPr>
      </w:pPr>
      <w:r>
        <w:rPr>
          <w:sz w:val="24"/>
        </w:rPr>
        <w:t>NFR-8: The system shall support the latest versions of major web browsers,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Chrome, Firefox, Safari, and Edge, to ensure compatibility and ease of use across</w:t>
      </w:r>
      <w:r>
        <w:rPr>
          <w:spacing w:val="-58"/>
          <w:sz w:val="24"/>
        </w:rPr>
        <w:t xml:space="preserve"> </w:t>
      </w:r>
      <w:r>
        <w:rPr>
          <w:sz w:val="24"/>
        </w:rPr>
        <w:t>platforms.</w:t>
      </w:r>
    </w:p>
    <w:p w14:paraId="77771400">
      <w:pPr>
        <w:pStyle w:val="6"/>
        <w:spacing w:before="10"/>
        <w:rPr>
          <w:sz w:val="25"/>
        </w:rPr>
      </w:pPr>
    </w:p>
    <w:p w14:paraId="30694272">
      <w:pPr>
        <w:pStyle w:val="6"/>
        <w:ind w:left="360"/>
      </w:pPr>
      <w:r>
        <w:rPr>
          <w:spacing w:val="-1"/>
        </w:rPr>
        <w:t>System</w:t>
      </w:r>
      <w:r>
        <w:rPr>
          <w:spacing w:val="-14"/>
        </w:rPr>
        <w:t xml:space="preserve"> </w:t>
      </w:r>
      <w:r>
        <w:t>Architecture</w:t>
      </w:r>
    </w:p>
    <w:p w14:paraId="6048E77A">
      <w:pPr>
        <w:pStyle w:val="6"/>
        <w:spacing w:before="2"/>
        <w:rPr>
          <w:sz w:val="28"/>
        </w:rPr>
      </w:pPr>
    </w:p>
    <w:p w14:paraId="4970643C">
      <w:pPr>
        <w:pStyle w:val="6"/>
        <w:spacing w:line="261" w:lineRule="auto"/>
        <w:ind w:left="360" w:right="466"/>
      </w:pPr>
      <w:r>
        <w:t>The system will be developed using React.js for the front end to create a responsive user</w:t>
      </w:r>
      <w:r>
        <w:rPr>
          <w:spacing w:val="1"/>
        </w:rPr>
        <w:t xml:space="preserve"> </w:t>
      </w:r>
      <w:r>
        <w:t>interface and PHP for backend processes, such as workout schedule generation and AI chat</w:t>
      </w:r>
      <w:r>
        <w:rPr>
          <w:spacing w:val="1"/>
        </w:rPr>
        <w:t xml:space="preserve"> </w:t>
      </w:r>
      <w:r>
        <w:t>responses. Data will be stored in MongoDB for managing user preferences and AI interactions.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application will </w:t>
      </w:r>
      <w:r>
        <w:t>be</w:t>
      </w:r>
      <w:r>
        <w:rPr>
          <w:spacing w:val="-2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(e.g.,</w:t>
      </w:r>
      <w:r>
        <w:rPr>
          <w:spacing w:val="-15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Azure)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high</w:t>
      </w:r>
      <w:r>
        <w:rPr>
          <w:spacing w:val="-57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and easy scalability.</w:t>
      </w:r>
    </w:p>
    <w:p w14:paraId="3A5CE91D">
      <w:pPr>
        <w:pStyle w:val="6"/>
        <w:spacing w:before="8"/>
        <w:rPr>
          <w:sz w:val="25"/>
        </w:rPr>
      </w:pPr>
    </w:p>
    <w:p w14:paraId="21BAB00A">
      <w:pPr>
        <w:pStyle w:val="6"/>
        <w:spacing w:before="1" w:line="520" w:lineRule="auto"/>
        <w:ind w:left="360" w:right="6573"/>
      </w:pPr>
      <w:r>
        <w:t>External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Interfaces</w:t>
      </w:r>
    </w:p>
    <w:p w14:paraId="42E1682D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2" w:after="0" w:line="261" w:lineRule="auto"/>
        <w:ind w:left="360" w:right="498" w:firstLine="60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Fitness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Nutrition</w:t>
      </w:r>
      <w:r>
        <w:rPr>
          <w:spacing w:val="-2"/>
          <w:sz w:val="24"/>
        </w:rPr>
        <w:t xml:space="preserve"> </w:t>
      </w:r>
      <w:r>
        <w:rPr>
          <w:sz w:val="24"/>
        </w:rPr>
        <w:t>Planner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visually</w:t>
      </w:r>
      <w:r>
        <w:rPr>
          <w:spacing w:val="-2"/>
          <w:sz w:val="24"/>
        </w:rPr>
        <w:t xml:space="preserve"> </w:t>
      </w:r>
      <w:r>
        <w:rPr>
          <w:sz w:val="24"/>
        </w:rPr>
        <w:t>appealing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7"/>
          <w:sz w:val="24"/>
        </w:rPr>
        <w:t xml:space="preserve"> </w:t>
      </w:r>
      <w:r>
        <w:rPr>
          <w:sz w:val="24"/>
        </w:rPr>
        <w:t>Dashboard with options to select workout focus and download plans. It will also feature an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5"/>
          <w:sz w:val="24"/>
        </w:rPr>
        <w:t xml:space="preserve"> </w:t>
      </w:r>
      <w:r>
        <w:rPr>
          <w:sz w:val="24"/>
        </w:rPr>
        <w:t>AI chat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fitness and nutrition</w:t>
      </w:r>
      <w:r>
        <w:rPr>
          <w:spacing w:val="-1"/>
          <w:sz w:val="24"/>
        </w:rPr>
        <w:t xml:space="preserve"> </w:t>
      </w:r>
      <w:r>
        <w:rPr>
          <w:sz w:val="24"/>
        </w:rPr>
        <w:t>questions.</w:t>
      </w:r>
    </w:p>
    <w:p w14:paraId="187D2B44">
      <w:pPr>
        <w:pStyle w:val="6"/>
        <w:spacing w:before="10"/>
        <w:rPr>
          <w:sz w:val="25"/>
        </w:rPr>
      </w:pPr>
    </w:p>
    <w:p w14:paraId="6D7868C6">
      <w:pPr>
        <w:pStyle w:val="6"/>
        <w:ind w:left="360"/>
      </w:pPr>
      <w:r>
        <w:t>Hardware</w:t>
      </w:r>
      <w:r>
        <w:rPr>
          <w:spacing w:val="-4"/>
        </w:rPr>
        <w:t xml:space="preserve"> </w:t>
      </w:r>
      <w:r>
        <w:t>Interfaces</w:t>
      </w:r>
    </w:p>
    <w:p w14:paraId="625CABEA">
      <w:pPr>
        <w:pStyle w:val="6"/>
        <w:spacing w:before="2"/>
        <w:rPr>
          <w:sz w:val="28"/>
        </w:rPr>
      </w:pPr>
    </w:p>
    <w:p w14:paraId="11E5C175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47" w:firstLine="60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accessible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devices,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desktops,</w:t>
      </w:r>
      <w:r>
        <w:rPr>
          <w:spacing w:val="-3"/>
          <w:sz w:val="24"/>
        </w:rPr>
        <w:t xml:space="preserve"> </w:t>
      </w:r>
      <w:r>
        <w:rPr>
          <w:sz w:val="24"/>
        </w:rPr>
        <w:t>tablets,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smartphones, ensuring</w:t>
      </w:r>
      <w:r>
        <w:rPr>
          <w:spacing w:val="-1"/>
          <w:sz w:val="24"/>
        </w:rPr>
        <w:t xml:space="preserve"> </w:t>
      </w:r>
      <w:r>
        <w:rPr>
          <w:sz w:val="24"/>
        </w:rPr>
        <w:t>broad accessibility.</w:t>
      </w:r>
    </w:p>
    <w:p w14:paraId="5ADF9834">
      <w:pPr>
        <w:pStyle w:val="6"/>
        <w:spacing w:before="11"/>
        <w:rPr>
          <w:sz w:val="25"/>
        </w:rPr>
      </w:pPr>
    </w:p>
    <w:p w14:paraId="32AB6077">
      <w:pPr>
        <w:pStyle w:val="6"/>
        <w:ind w:left="360"/>
      </w:pPr>
      <w:r>
        <w:t>Software</w:t>
      </w:r>
      <w:r>
        <w:rPr>
          <w:spacing w:val="-4"/>
        </w:rPr>
        <w:t xml:space="preserve"> </w:t>
      </w:r>
      <w:r>
        <w:t>Interfaces</w:t>
      </w:r>
    </w:p>
    <w:p w14:paraId="626E093F">
      <w:pPr>
        <w:spacing w:after="0"/>
        <w:sectPr>
          <w:pgSz w:w="12240" w:h="15840"/>
          <w:pgMar w:top="1300" w:right="1100" w:bottom="980" w:left="1080" w:header="0" w:footer="700" w:gutter="0"/>
          <w:cols w:space="720" w:num="1"/>
        </w:sectPr>
      </w:pPr>
    </w:p>
    <w:p w14:paraId="7FF8C0EE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74" w:after="0" w:line="261" w:lineRule="auto"/>
        <w:ind w:left="360" w:right="606" w:firstLine="600"/>
        <w:jc w:val="left"/>
        <w:rPr>
          <w:sz w:val="24"/>
        </w:rPr>
      </w:pPr>
      <w:r>
        <w:rPr>
          <w:spacing w:val="-1"/>
          <w:sz w:val="24"/>
        </w:rPr>
        <w:t xml:space="preserve">The </w:t>
      </w:r>
      <w:r>
        <w:rPr>
          <w:sz w:val="24"/>
        </w:rPr>
        <w:t>system will communicate with backend APIs, utilizing RESTful services to</w:t>
      </w:r>
      <w:r>
        <w:rPr>
          <w:spacing w:val="1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plans,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responses,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PDF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  <w:r>
        <w:rPr>
          <w:spacing w:val="-1"/>
          <w:sz w:val="24"/>
        </w:rPr>
        <w:t xml:space="preserve"> </w:t>
      </w:r>
      <w:r>
        <w:rPr>
          <w:sz w:val="24"/>
        </w:rPr>
        <w:t>MongoDB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management, storing user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preferences, and</w:t>
      </w:r>
      <w:r>
        <w:rPr>
          <w:spacing w:val="-14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training data.</w:t>
      </w:r>
    </w:p>
    <w:p w14:paraId="67DE4896">
      <w:pPr>
        <w:pStyle w:val="6"/>
        <w:spacing w:before="9"/>
        <w:rPr>
          <w:sz w:val="25"/>
        </w:rPr>
      </w:pPr>
    </w:p>
    <w:p w14:paraId="0972E73C">
      <w:pPr>
        <w:pStyle w:val="6"/>
        <w:spacing w:before="1"/>
        <w:ind w:left="360"/>
      </w:pPr>
      <w:r>
        <w:t>Communications</w:t>
      </w:r>
      <w:r>
        <w:rPr>
          <w:spacing w:val="-4"/>
        </w:rPr>
        <w:t xml:space="preserve"> </w:t>
      </w:r>
      <w:r>
        <w:t>Interfaces</w:t>
      </w:r>
    </w:p>
    <w:p w14:paraId="2E78B08E">
      <w:pPr>
        <w:pStyle w:val="6"/>
        <w:spacing w:before="1"/>
        <w:rPr>
          <w:sz w:val="28"/>
        </w:rPr>
      </w:pPr>
    </w:p>
    <w:p w14:paraId="4F861E72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" w:after="0" w:line="261" w:lineRule="auto"/>
        <w:ind w:left="360" w:right="607" w:firstLine="600"/>
        <w:jc w:val="left"/>
        <w:rPr>
          <w:sz w:val="24"/>
        </w:rPr>
      </w:pPr>
      <w:r>
        <w:rPr>
          <w:sz w:val="24"/>
        </w:rPr>
        <w:t>All communication between the front end and back end will use secure protocols</w:t>
      </w:r>
      <w:r>
        <w:rPr>
          <w:spacing w:val="-58"/>
          <w:sz w:val="24"/>
        </w:rPr>
        <w:t xml:space="preserve"> </w:t>
      </w:r>
      <w:r>
        <w:rPr>
          <w:sz w:val="24"/>
        </w:rPr>
        <w:t>(HTTPS)</w:t>
      </w:r>
      <w:r>
        <w:rPr>
          <w:spacing w:val="-1"/>
          <w:sz w:val="24"/>
        </w:rPr>
        <w:t xml:space="preserve"> </w:t>
      </w:r>
      <w:r>
        <w:rPr>
          <w:sz w:val="24"/>
        </w:rPr>
        <w:t>to ensure</w:t>
      </w:r>
      <w:r>
        <w:rPr>
          <w:spacing w:val="-1"/>
          <w:sz w:val="24"/>
        </w:rPr>
        <w:t xml:space="preserve"> </w:t>
      </w:r>
      <w:r>
        <w:rPr>
          <w:sz w:val="24"/>
        </w:rPr>
        <w:t>user 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14:paraId="1BC1DEB7">
      <w:pPr>
        <w:pStyle w:val="6"/>
        <w:spacing w:before="10"/>
        <w:rPr>
          <w:sz w:val="25"/>
        </w:rPr>
      </w:pPr>
    </w:p>
    <w:p w14:paraId="3CB9C7D3">
      <w:pPr>
        <w:pStyle w:val="6"/>
        <w:spacing w:before="1"/>
        <w:ind w:left="360"/>
      </w:pPr>
      <w:r>
        <w:t>Overview</w:t>
      </w:r>
    </w:p>
    <w:p w14:paraId="00C8B1E2">
      <w:pPr>
        <w:pStyle w:val="6"/>
        <w:spacing w:before="1"/>
        <w:rPr>
          <w:sz w:val="28"/>
        </w:rPr>
      </w:pPr>
    </w:p>
    <w:p w14:paraId="453A2B06">
      <w:pPr>
        <w:pStyle w:val="6"/>
        <w:spacing w:before="1" w:line="261" w:lineRule="auto"/>
        <w:ind w:left="360" w:right="484"/>
      </w:pPr>
      <w:r>
        <w:t>The Fitness and Nutrition Planner is designed to provide users with a personalized experience</w:t>
      </w:r>
      <w:r>
        <w:rPr>
          <w:spacing w:val="1"/>
        </w:rPr>
        <w:t xml:space="preserve"> </w:t>
      </w:r>
      <w:r>
        <w:t>for creating workout schedules based on individual fitness goals and preferences. It also</w:t>
      </w:r>
      <w:r>
        <w:rPr>
          <w:spacing w:val="1"/>
        </w:rPr>
        <w:t xml:space="preserve"> </w:t>
      </w:r>
      <w:r>
        <w:rPr>
          <w:spacing w:val="-1"/>
        </w:rPr>
        <w:t>includes</w:t>
      </w:r>
      <w:r>
        <w:rPr>
          <w:spacing w:val="-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AI-powered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nutrition,</w:t>
      </w:r>
      <w:r>
        <w:rPr>
          <w:spacing w:val="-2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directly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Dashboard.</w:t>
      </w:r>
    </w:p>
    <w:p w14:paraId="6CF7A148">
      <w:pPr>
        <w:pStyle w:val="6"/>
        <w:spacing w:before="9"/>
        <w:rPr>
          <w:sz w:val="25"/>
        </w:rPr>
      </w:pPr>
    </w:p>
    <w:p w14:paraId="4D065B5D">
      <w:pPr>
        <w:pStyle w:val="6"/>
        <w:spacing w:line="261" w:lineRule="auto"/>
        <w:ind w:left="360" w:right="636"/>
      </w:pPr>
      <w:r>
        <w:t>This</w:t>
      </w:r>
      <w:r>
        <w:rPr>
          <w:spacing w:val="-3"/>
        </w:rPr>
        <w:t xml:space="preserve"> </w:t>
      </w:r>
      <w:r>
        <w:t>SRS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clarity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project’s</w:t>
      </w:r>
      <w:r>
        <w:rPr>
          <w:spacing w:val="-2"/>
        </w:rPr>
        <w:t xml:space="preserve"> </w:t>
      </w:r>
      <w:r>
        <w:t>requirements,</w:t>
      </w:r>
      <w:r>
        <w:rPr>
          <w:spacing w:val="-3"/>
        </w:rPr>
        <w:t xml:space="preserve"> </w:t>
      </w:r>
      <w:r>
        <w:t>guiding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development process to achieve an intuitive, secure, and scalable application that meets the</w:t>
      </w:r>
      <w:r>
        <w:rPr>
          <w:spacing w:val="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 users seeking tailored</w:t>
      </w:r>
      <w:r>
        <w:rPr>
          <w:spacing w:val="-1"/>
        </w:rPr>
        <w:t xml:space="preserve"> </w:t>
      </w:r>
      <w:r>
        <w:t>workout</w:t>
      </w:r>
      <w:r>
        <w:rPr>
          <w:spacing w:val="-1"/>
        </w:rPr>
        <w:t xml:space="preserve"> </w:t>
      </w:r>
      <w:r>
        <w:t>and nutrition advice.</w:t>
      </w:r>
    </w:p>
    <w:p w14:paraId="1E1E8D6B">
      <w:pPr>
        <w:pStyle w:val="6"/>
        <w:spacing w:before="10"/>
        <w:rPr>
          <w:sz w:val="25"/>
        </w:rPr>
      </w:pPr>
    </w:p>
    <w:p w14:paraId="27BBD75B">
      <w:pPr>
        <w:pStyle w:val="6"/>
        <w:spacing w:line="261" w:lineRule="auto"/>
        <w:ind w:left="360"/>
      </w:pPr>
      <w:r>
        <w:t>Overall</w:t>
      </w:r>
      <w:r>
        <w:rPr>
          <w:spacing w:val="-3"/>
        </w:rPr>
        <w:t xml:space="preserve"> </w:t>
      </w:r>
      <w:r>
        <w:t>Goal:</w:t>
      </w:r>
      <w:r>
        <w:rPr>
          <w:spacing w:val="-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robust,</w:t>
      </w:r>
      <w:r>
        <w:rPr>
          <w:spacing w:val="-2"/>
        </w:rPr>
        <w:t xml:space="preserve"> </w:t>
      </w:r>
      <w:r>
        <w:t>secure,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user-friendly</w:t>
      </w:r>
      <w:r>
        <w:rPr>
          <w:spacing w:val="-57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nutrition</w:t>
      </w:r>
      <w:r>
        <w:rPr>
          <w:spacing w:val="-1"/>
        </w:rPr>
        <w:t xml:space="preserve"> </w:t>
      </w:r>
      <w:r>
        <w:t>planning.</w:t>
      </w:r>
    </w:p>
    <w:p w14:paraId="558B8263">
      <w:pPr>
        <w:pStyle w:val="6"/>
        <w:spacing w:before="11"/>
        <w:rPr>
          <w:sz w:val="25"/>
        </w:rPr>
      </w:pPr>
    </w:p>
    <w:p w14:paraId="54EAB2E1">
      <w:pPr>
        <w:pStyle w:val="6"/>
        <w:ind w:left="360"/>
      </w:pPr>
      <w:r>
        <w:t>Performance</w:t>
      </w:r>
      <w:r>
        <w:rPr>
          <w:spacing w:val="-5"/>
        </w:rPr>
        <w:t xml:space="preserve"> </w:t>
      </w:r>
      <w:r>
        <w:t>Requirements</w:t>
      </w:r>
    </w:p>
    <w:p w14:paraId="0FBEE337">
      <w:pPr>
        <w:pStyle w:val="6"/>
        <w:spacing w:before="2"/>
        <w:rPr>
          <w:sz w:val="28"/>
        </w:rPr>
      </w:pPr>
    </w:p>
    <w:p w14:paraId="196BE1DA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037" w:firstLine="600"/>
        <w:jc w:val="left"/>
        <w:rPr>
          <w:sz w:val="24"/>
        </w:rPr>
      </w:pP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7"/>
          <w:sz w:val="24"/>
        </w:rPr>
        <w:t xml:space="preserve"> </w:t>
      </w:r>
      <w:r>
        <w:rPr>
          <w:sz w:val="24"/>
        </w:rPr>
        <w:t>Time: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seconds</w:t>
      </w:r>
      <w:r>
        <w:rPr>
          <w:spacing w:val="-57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standard network conditions.</w:t>
      </w:r>
    </w:p>
    <w:p w14:paraId="143EA6A8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24" w:firstLine="600"/>
        <w:jc w:val="left"/>
        <w:rPr>
          <w:sz w:val="24"/>
        </w:rPr>
      </w:pPr>
      <w:r>
        <w:rPr>
          <w:sz w:val="24"/>
        </w:rPr>
        <w:t>Concurrent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Support: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concurrent</w:t>
      </w:r>
      <w:r>
        <w:rPr>
          <w:spacing w:val="-57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degradation.</w:t>
      </w:r>
    </w:p>
    <w:p w14:paraId="27F1694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19" w:firstLine="600"/>
        <w:jc w:val="left"/>
        <w:rPr>
          <w:sz w:val="24"/>
        </w:rPr>
      </w:pPr>
      <w:r>
        <w:rPr>
          <w:sz w:val="24"/>
        </w:rPr>
        <w:t>Response</w:t>
      </w:r>
      <w:r>
        <w:rPr>
          <w:spacing w:val="-8"/>
          <w:sz w:val="24"/>
        </w:rPr>
        <w:t xml:space="preserve"> </w:t>
      </w:r>
      <w:r>
        <w:rPr>
          <w:sz w:val="24"/>
        </w:rPr>
        <w:t>Time: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actions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initiating</w:t>
      </w:r>
      <w:r>
        <w:rPr>
          <w:spacing w:val="-3"/>
          <w:sz w:val="24"/>
        </w:rPr>
        <w:t xml:space="preserve"> </w:t>
      </w:r>
      <w:r>
        <w:rPr>
          <w:sz w:val="24"/>
        </w:rPr>
        <w:t>workout/nutrition</w:t>
      </w:r>
      <w:r>
        <w:rPr>
          <w:spacing w:val="-3"/>
          <w:sz w:val="24"/>
        </w:rPr>
        <w:t xml:space="preserve"> </w:t>
      </w:r>
      <w:r>
        <w:rPr>
          <w:sz w:val="24"/>
        </w:rPr>
        <w:t>plans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retrieving</w:t>
      </w:r>
      <w:r>
        <w:rPr>
          <w:spacing w:val="-57"/>
          <w:sz w:val="24"/>
        </w:rPr>
        <w:t xml:space="preserve"> </w:t>
      </w:r>
      <w:r>
        <w:rPr>
          <w:sz w:val="24"/>
        </w:rPr>
        <w:t>AI-generated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responses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load.</w:t>
      </w:r>
    </w:p>
    <w:p w14:paraId="093DDB08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884" w:firstLine="600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Retrieval:</w:t>
      </w:r>
      <w:r>
        <w:rPr>
          <w:spacing w:val="-9"/>
          <w:sz w:val="24"/>
        </w:rPr>
        <w:t xml:space="preserve"> </w:t>
      </w:r>
      <w:r>
        <w:rPr>
          <w:sz w:val="24"/>
        </w:rPr>
        <w:t>Workout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nutrition</w:t>
      </w:r>
      <w:r>
        <w:rPr>
          <w:spacing w:val="-3"/>
          <w:sz w:val="24"/>
        </w:rPr>
        <w:t xml:space="preserve"> </w:t>
      </w:r>
      <w:r>
        <w:rPr>
          <w:sz w:val="24"/>
        </w:rPr>
        <w:t>plans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retrieved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displayed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2 seconds.</w:t>
      </w:r>
    </w:p>
    <w:p w14:paraId="48942DD3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958" w:firstLine="600"/>
        <w:jc w:val="left"/>
        <w:rPr>
          <w:sz w:val="24"/>
        </w:rPr>
      </w:pPr>
      <w:r>
        <w:rPr>
          <w:sz w:val="24"/>
        </w:rPr>
        <w:t>Scalability: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horizontal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57"/>
          <w:sz w:val="24"/>
        </w:rPr>
        <w:t xml:space="preserve"> </w:t>
      </w:r>
      <w:r>
        <w:rPr>
          <w:sz w:val="24"/>
        </w:rPr>
        <w:t>growing</w:t>
      </w:r>
      <w:r>
        <w:rPr>
          <w:spacing w:val="-1"/>
          <w:sz w:val="24"/>
        </w:rPr>
        <w:t xml:space="preserve"> </w:t>
      </w:r>
      <w:r>
        <w:rPr>
          <w:sz w:val="24"/>
        </w:rPr>
        <w:t>user demand.</w:t>
      </w:r>
    </w:p>
    <w:p w14:paraId="06F05975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794" w:firstLine="600"/>
        <w:jc w:val="left"/>
        <w:rPr>
          <w:sz w:val="24"/>
        </w:rPr>
      </w:pPr>
      <w:r>
        <w:rPr>
          <w:sz w:val="24"/>
        </w:rPr>
        <w:t>Optimization: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enhancements,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splitting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lazy</w:t>
      </w:r>
      <w:r>
        <w:rPr>
          <w:spacing w:val="-2"/>
          <w:sz w:val="24"/>
        </w:rPr>
        <w:t xml:space="preserve"> </w:t>
      </w:r>
      <w:r>
        <w:rPr>
          <w:sz w:val="24"/>
        </w:rPr>
        <w:t>loading,</w:t>
      </w:r>
      <w:r>
        <w:rPr>
          <w:spacing w:val="-57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times, particularly for</w:t>
      </w:r>
      <w:r>
        <w:rPr>
          <w:spacing w:val="-14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and multimedia</w:t>
      </w:r>
      <w:r>
        <w:rPr>
          <w:spacing w:val="-2"/>
          <w:sz w:val="24"/>
        </w:rPr>
        <w:t xml:space="preserve"> </w:t>
      </w:r>
      <w:r>
        <w:rPr>
          <w:sz w:val="24"/>
        </w:rPr>
        <w:t>features.</w:t>
      </w:r>
    </w:p>
    <w:p w14:paraId="01517D7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00" w:firstLine="600"/>
        <w:jc w:val="left"/>
        <w:rPr>
          <w:sz w:val="24"/>
        </w:rPr>
      </w:pPr>
      <w:r>
        <w:rPr>
          <w:sz w:val="24"/>
        </w:rPr>
        <w:t>Monitoring: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metrics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bottlenecks.</w:t>
      </w:r>
    </w:p>
    <w:p w14:paraId="21B8C6BC">
      <w:pPr>
        <w:pStyle w:val="6"/>
        <w:spacing w:before="1"/>
        <w:rPr>
          <w:sz w:val="25"/>
        </w:rPr>
      </w:pPr>
    </w:p>
    <w:p w14:paraId="5F266AF8">
      <w:pPr>
        <w:pStyle w:val="6"/>
        <w:ind w:left="360"/>
      </w:pPr>
      <w:r>
        <w:t>Reliability</w:t>
      </w:r>
      <w:r>
        <w:rPr>
          <w:spacing w:val="-4"/>
        </w:rPr>
        <w:t xml:space="preserve"> </w:t>
      </w:r>
      <w:r>
        <w:t>Requirements</w:t>
      </w:r>
    </w:p>
    <w:p w14:paraId="04E3DCA1">
      <w:pPr>
        <w:pStyle w:val="6"/>
        <w:spacing w:before="2"/>
        <w:rPr>
          <w:sz w:val="28"/>
        </w:rPr>
      </w:pPr>
    </w:p>
    <w:p w14:paraId="691476A8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Uptime: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99.9%</w:t>
      </w:r>
      <w:r>
        <w:rPr>
          <w:spacing w:val="-2"/>
          <w:sz w:val="24"/>
        </w:rPr>
        <w:t xml:space="preserve"> </w:t>
      </w:r>
      <w:r>
        <w:rPr>
          <w:sz w:val="24"/>
        </w:rPr>
        <w:t>uptime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downtime.</w:t>
      </w:r>
    </w:p>
    <w:p w14:paraId="163DB7F5">
      <w:pPr>
        <w:spacing w:after="0" w:line="240" w:lineRule="auto"/>
        <w:jc w:val="left"/>
        <w:rPr>
          <w:sz w:val="24"/>
        </w:rPr>
        <w:sectPr>
          <w:pgSz w:w="12240" w:h="15840"/>
          <w:pgMar w:top="1500" w:right="1100" w:bottom="980" w:left="1080" w:header="0" w:footer="700" w:gutter="0"/>
          <w:cols w:space="720" w:num="1"/>
        </w:sectPr>
      </w:pPr>
    </w:p>
    <w:p w14:paraId="729A7AC9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74" w:after="0" w:line="261" w:lineRule="auto"/>
        <w:ind w:left="360" w:right="1459" w:firstLine="600"/>
        <w:jc w:val="left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Integrity:</w:t>
      </w:r>
      <w:r>
        <w:rPr>
          <w:spacing w:val="-10"/>
          <w:sz w:val="24"/>
        </w:rPr>
        <w:t xml:space="preserve"> </w:t>
      </w:r>
      <w:r>
        <w:rPr>
          <w:sz w:val="24"/>
        </w:rPr>
        <w:t>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checks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prevent</w:t>
      </w:r>
      <w:r>
        <w:rPr>
          <w:spacing w:val="-57"/>
          <w:sz w:val="24"/>
        </w:rPr>
        <w:t xml:space="preserve"> </w:t>
      </w:r>
      <w:r>
        <w:rPr>
          <w:sz w:val="24"/>
        </w:rPr>
        <w:t>corruption,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user-generated workout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nutrition data.</w:t>
      </w:r>
    </w:p>
    <w:p w14:paraId="5F957F2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287" w:firstLine="600"/>
        <w:jc w:val="left"/>
        <w:rPr>
          <w:sz w:val="24"/>
        </w:rPr>
      </w:pPr>
      <w:r>
        <w:rPr>
          <w:sz w:val="24"/>
        </w:rPr>
        <w:t>Error Handling: Provide clear error messages and recovery options if data</w:t>
      </w:r>
      <w:r>
        <w:rPr>
          <w:spacing w:val="-58"/>
          <w:sz w:val="24"/>
        </w:rPr>
        <w:t xml:space="preserve"> </w:t>
      </w:r>
      <w:r>
        <w:rPr>
          <w:sz w:val="24"/>
        </w:rPr>
        <w:t>retrieval</w:t>
      </w:r>
      <w:r>
        <w:rPr>
          <w:spacing w:val="-1"/>
          <w:sz w:val="24"/>
        </w:rPr>
        <w:t xml:space="preserve"> </w:t>
      </w:r>
      <w:r>
        <w:rPr>
          <w:sz w:val="24"/>
        </w:rPr>
        <w:t>or saving fails.</w:t>
      </w:r>
    </w:p>
    <w:p w14:paraId="75DD7CA7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330" w:firstLine="600"/>
        <w:jc w:val="left"/>
        <w:rPr>
          <w:sz w:val="24"/>
        </w:rPr>
      </w:pPr>
      <w:r>
        <w:rPr>
          <w:sz w:val="24"/>
        </w:rPr>
        <w:t>Backup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Recovery:</w:t>
      </w:r>
      <w:r>
        <w:rPr>
          <w:spacing w:val="-5"/>
          <w:sz w:val="24"/>
        </w:rPr>
        <w:t xml:space="preserve"> </w:t>
      </w:r>
      <w:r>
        <w:rPr>
          <w:sz w:val="24"/>
        </w:rPr>
        <w:t>Regular,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backups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7"/>
          <w:sz w:val="24"/>
        </w:rPr>
        <w:t xml:space="preserve"> </w:t>
      </w:r>
      <w:r>
        <w:rPr>
          <w:sz w:val="24"/>
        </w:rPr>
        <w:t>recovery</w:t>
      </w:r>
      <w:r>
        <w:rPr>
          <w:spacing w:val="-1"/>
          <w:sz w:val="24"/>
        </w:rPr>
        <w:t xml:space="preserve"> </w:t>
      </w:r>
      <w:r>
        <w:rPr>
          <w:sz w:val="24"/>
        </w:rPr>
        <w:t>within 1 hour of failure.</w:t>
      </w:r>
    </w:p>
    <w:p w14:paraId="1CCAAB57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108" w:firstLine="600"/>
        <w:jc w:val="left"/>
        <w:rPr>
          <w:sz w:val="24"/>
        </w:rPr>
      </w:pPr>
      <w:r>
        <w:rPr>
          <w:spacing w:val="-1"/>
          <w:sz w:val="24"/>
        </w:rPr>
        <w:t xml:space="preserve">Transaction Reliability: All </w:t>
      </w:r>
      <w:r>
        <w:rPr>
          <w:sz w:val="24"/>
        </w:rPr>
        <w:t>entries (e.g., workout logs) should only confirm</w:t>
      </w:r>
      <w:r>
        <w:rPr>
          <w:spacing w:val="-57"/>
          <w:sz w:val="24"/>
        </w:rPr>
        <w:t xml:space="preserve"> </w:t>
      </w: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 and stored.</w:t>
      </w:r>
    </w:p>
    <w:p w14:paraId="537651AB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93" w:firstLine="600"/>
        <w:jc w:val="left"/>
        <w:rPr>
          <w:sz w:val="24"/>
        </w:rPr>
      </w:pPr>
      <w:r>
        <w:rPr>
          <w:spacing w:val="-1"/>
          <w:sz w:val="24"/>
        </w:rPr>
        <w:t xml:space="preserve">Monitoring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Alerts: Real-time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 and</w:t>
      </w:r>
      <w:r>
        <w:rPr>
          <w:spacing w:val="-1"/>
          <w:sz w:val="24"/>
        </w:rPr>
        <w:t xml:space="preserve"> </w:t>
      </w:r>
      <w:r>
        <w:rPr>
          <w:sz w:val="24"/>
        </w:rPr>
        <w:t>alerting</w:t>
      </w:r>
      <w:r>
        <w:rPr>
          <w:spacing w:val="-1"/>
          <w:sz w:val="24"/>
        </w:rPr>
        <w:t xml:space="preserve"> </w:t>
      </w:r>
      <w:r>
        <w:rPr>
          <w:sz w:val="24"/>
        </w:rPr>
        <w:t>for issues</w:t>
      </w:r>
      <w:r>
        <w:rPr>
          <w:spacing w:val="-1"/>
          <w:sz w:val="24"/>
        </w:rPr>
        <w:t xml:space="preserve"> </w:t>
      </w:r>
      <w:r>
        <w:rPr>
          <w:sz w:val="24"/>
        </w:rPr>
        <w:t>or downtime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 administrators.</w:t>
      </w:r>
    </w:p>
    <w:p w14:paraId="7B19DB36">
      <w:pPr>
        <w:pStyle w:val="6"/>
        <w:spacing w:before="4"/>
        <w:rPr>
          <w:sz w:val="25"/>
        </w:rPr>
      </w:pPr>
    </w:p>
    <w:p w14:paraId="17E9B4B7">
      <w:pPr>
        <w:pStyle w:val="6"/>
        <w:ind w:left="360"/>
      </w:pPr>
      <w:r>
        <w:t>Security</w:t>
      </w:r>
      <w:r>
        <w:rPr>
          <w:spacing w:val="-4"/>
        </w:rPr>
        <w:t xml:space="preserve"> </w:t>
      </w:r>
      <w:r>
        <w:t>Requirements</w:t>
      </w:r>
    </w:p>
    <w:p w14:paraId="6934247C">
      <w:pPr>
        <w:pStyle w:val="6"/>
        <w:spacing w:before="2"/>
        <w:rPr>
          <w:sz w:val="28"/>
        </w:rPr>
      </w:pPr>
    </w:p>
    <w:p w14:paraId="3056A245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220" w:firstLine="600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Encryption: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SSL/TLS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and nutrition records.</w:t>
      </w:r>
    </w:p>
    <w:p w14:paraId="715E6DA5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484" w:firstLine="600"/>
        <w:jc w:val="left"/>
        <w:rPr>
          <w:sz w:val="24"/>
        </w:rPr>
      </w:pPr>
      <w:r>
        <w:rPr>
          <w:spacing w:val="-1"/>
          <w:sz w:val="24"/>
        </w:rPr>
        <w:t xml:space="preserve">User Authentication: Implement strong authentication </w:t>
      </w:r>
      <w:r>
        <w:rPr>
          <w:sz w:val="24"/>
        </w:rPr>
        <w:t>and optional MFA to secure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accounts.</w:t>
      </w:r>
    </w:p>
    <w:p w14:paraId="784A2437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773" w:firstLine="600"/>
        <w:jc w:val="left"/>
        <w:rPr>
          <w:sz w:val="24"/>
        </w:rPr>
      </w:pPr>
      <w:r>
        <w:rPr>
          <w:sz w:val="24"/>
        </w:rPr>
        <w:t>Authorization Controls: Role-based access ensures only administrators manage</w:t>
      </w:r>
      <w:r>
        <w:rPr>
          <w:spacing w:val="-58"/>
          <w:sz w:val="24"/>
        </w:rPr>
        <w:t xml:space="preserve"> </w:t>
      </w:r>
      <w:r>
        <w:rPr>
          <w:sz w:val="24"/>
        </w:rPr>
        <w:t>content,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users access their data.</w:t>
      </w:r>
    </w:p>
    <w:p w14:paraId="111B08FC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122" w:firstLine="60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12"/>
          <w:sz w:val="24"/>
        </w:rPr>
        <w:t xml:space="preserve"> </w:t>
      </w:r>
      <w:r>
        <w:rPr>
          <w:sz w:val="24"/>
        </w:rPr>
        <w:t>Validation:</w:t>
      </w:r>
      <w:r>
        <w:rPr>
          <w:spacing w:val="-11"/>
          <w:sz w:val="24"/>
        </w:rPr>
        <w:t xml:space="preserve"> </w:t>
      </w:r>
      <w:r>
        <w:rPr>
          <w:sz w:val="24"/>
        </w:rPr>
        <w:t>Validate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inputs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prevent</w:t>
      </w:r>
      <w:r>
        <w:rPr>
          <w:spacing w:val="-8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57"/>
          <w:sz w:val="24"/>
        </w:rPr>
        <w:t xml:space="preserve"> </w:t>
      </w:r>
      <w:r>
        <w:rPr>
          <w:sz w:val="24"/>
        </w:rPr>
        <w:t>injection</w:t>
      </w:r>
      <w:r>
        <w:rPr>
          <w:spacing w:val="-1"/>
          <w:sz w:val="24"/>
        </w:rPr>
        <w:t xml:space="preserve"> </w:t>
      </w:r>
      <w:r>
        <w:rPr>
          <w:sz w:val="24"/>
        </w:rPr>
        <w:t>and XSS.</w:t>
      </w:r>
    </w:p>
    <w:p w14:paraId="39FC95AC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464" w:firstLine="600"/>
        <w:jc w:val="left"/>
        <w:rPr>
          <w:sz w:val="24"/>
        </w:rPr>
      </w:pP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JWT</w:t>
      </w:r>
      <w:r>
        <w:rPr>
          <w:spacing w:val="-7"/>
          <w:sz w:val="24"/>
        </w:rPr>
        <w:t xml:space="preserve"> </w:t>
      </w:r>
      <w:r>
        <w:rPr>
          <w:sz w:val="24"/>
        </w:rPr>
        <w:t>tokens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timeout</w:t>
      </w:r>
      <w:r>
        <w:rPr>
          <w:spacing w:val="-57"/>
          <w:sz w:val="24"/>
        </w:rPr>
        <w:t xml:space="preserve"> </w:t>
      </w:r>
      <w:r>
        <w:rPr>
          <w:sz w:val="24"/>
        </w:rPr>
        <w:t>features,</w:t>
      </w:r>
      <w:r>
        <w:rPr>
          <w:spacing w:val="-1"/>
          <w:sz w:val="24"/>
        </w:rPr>
        <w:t xml:space="preserve"> </w:t>
      </w:r>
      <w:r>
        <w:rPr>
          <w:sz w:val="24"/>
        </w:rPr>
        <w:t>ensures safe</w:t>
      </w:r>
      <w:r>
        <w:rPr>
          <w:spacing w:val="-1"/>
          <w:sz w:val="24"/>
        </w:rPr>
        <w:t xml:space="preserve"> </w:t>
      </w:r>
      <w:r>
        <w:rPr>
          <w:sz w:val="24"/>
        </w:rPr>
        <w:t>user sessions.</w:t>
      </w:r>
    </w:p>
    <w:p w14:paraId="4813002E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413" w:firstLine="600"/>
        <w:jc w:val="left"/>
        <w:rPr>
          <w:sz w:val="24"/>
        </w:rPr>
      </w:pPr>
      <w:r>
        <w:rPr>
          <w:spacing w:val="-1"/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Audits:</w:t>
      </w:r>
      <w:r>
        <w:rPr>
          <w:spacing w:val="-1"/>
          <w:sz w:val="24"/>
        </w:rPr>
        <w:t xml:space="preserve"> </w:t>
      </w: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periodic</w:t>
      </w:r>
      <w:r>
        <w:rPr>
          <w:spacing w:val="-2"/>
          <w:sz w:val="24"/>
        </w:rPr>
        <w:t xml:space="preserve"> </w:t>
      </w:r>
      <w:r>
        <w:rPr>
          <w:sz w:val="24"/>
        </w:rPr>
        <w:t>audits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57"/>
          <w:sz w:val="24"/>
        </w:rPr>
        <w:t xml:space="preserve"> </w:t>
      </w:r>
      <w:r>
        <w:rPr>
          <w:sz w:val="24"/>
        </w:rPr>
        <w:t>vulnerabilities.</w:t>
      </w:r>
    </w:p>
    <w:p w14:paraId="05515E5B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601" w:firstLine="600"/>
        <w:jc w:val="left"/>
        <w:rPr>
          <w:sz w:val="24"/>
        </w:rPr>
      </w:pPr>
      <w:r>
        <w:rPr>
          <w:sz w:val="24"/>
        </w:rPr>
        <w:t>Incident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Plan:</w:t>
      </w:r>
      <w:r>
        <w:rPr>
          <w:spacing w:val="-3"/>
          <w:sz w:val="24"/>
        </w:rPr>
        <w:t xml:space="preserve"> </w:t>
      </w: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protocols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mitigate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breaches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effectively.</w:t>
      </w:r>
    </w:p>
    <w:p w14:paraId="6E39FD28">
      <w:pPr>
        <w:pStyle w:val="6"/>
        <w:spacing w:before="1"/>
        <w:rPr>
          <w:sz w:val="25"/>
        </w:rPr>
      </w:pPr>
    </w:p>
    <w:p w14:paraId="0F76E0A2">
      <w:pPr>
        <w:pStyle w:val="6"/>
        <w:ind w:left="360"/>
      </w:pPr>
      <w:r>
        <w:t>Maintainability</w:t>
      </w:r>
      <w:r>
        <w:rPr>
          <w:spacing w:val="-5"/>
        </w:rPr>
        <w:t xml:space="preserve"> </w:t>
      </w:r>
      <w:r>
        <w:t>Requirements</w:t>
      </w:r>
    </w:p>
    <w:p w14:paraId="0E044041">
      <w:pPr>
        <w:pStyle w:val="6"/>
        <w:spacing w:before="2"/>
        <w:rPr>
          <w:sz w:val="28"/>
        </w:rPr>
      </w:pPr>
    </w:p>
    <w:p w14:paraId="10A95AA3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080" w:firstLine="600"/>
        <w:jc w:val="left"/>
        <w:rPr>
          <w:sz w:val="24"/>
        </w:rPr>
      </w:pPr>
      <w:r>
        <w:rPr>
          <w:spacing w:val="-1"/>
          <w:sz w:val="24"/>
        </w:rPr>
        <w:t>Modular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Architecture: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modular design allows for updates or replacements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affecting the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3199DE43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700" w:firstLine="600"/>
        <w:jc w:val="left"/>
        <w:rPr>
          <w:sz w:val="24"/>
        </w:rPr>
      </w:pPr>
      <w:r>
        <w:rPr>
          <w:spacing w:val="-1"/>
          <w:sz w:val="24"/>
        </w:rPr>
        <w:t xml:space="preserve">Code Documentation: All </w:t>
      </w:r>
      <w:r>
        <w:rPr>
          <w:sz w:val="24"/>
        </w:rPr>
        <w:t>modules will be documented to ensure clear guidance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z w:val="24"/>
        </w:rPr>
        <w:t>enhancements.</w:t>
      </w:r>
    </w:p>
    <w:p w14:paraId="664FCCE4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573" w:firstLine="600"/>
        <w:jc w:val="left"/>
        <w:rPr>
          <w:sz w:val="24"/>
        </w:rPr>
      </w:pP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Control: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changes,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versions,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collaboration.</w:t>
      </w:r>
    </w:p>
    <w:p w14:paraId="58558985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763" w:firstLine="600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Framework: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unit,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end-to-end</w:t>
      </w:r>
      <w:r>
        <w:rPr>
          <w:spacing w:val="-4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updates don’t introduce</w:t>
      </w:r>
      <w:r>
        <w:rPr>
          <w:spacing w:val="-1"/>
          <w:sz w:val="24"/>
        </w:rPr>
        <w:t xml:space="preserve"> </w:t>
      </w:r>
      <w:r>
        <w:rPr>
          <w:sz w:val="24"/>
        </w:rPr>
        <w:t>bugs.</w:t>
      </w:r>
    </w:p>
    <w:p w14:paraId="2A8AA586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12" w:firstLine="600"/>
        <w:jc w:val="left"/>
        <w:rPr>
          <w:sz w:val="24"/>
        </w:rPr>
      </w:pPr>
      <w:r>
        <w:rPr>
          <w:sz w:val="24"/>
        </w:rPr>
        <w:t>Consistent</w:t>
      </w:r>
      <w:r>
        <w:rPr>
          <w:spacing w:val="-3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Standards:</w:t>
      </w:r>
      <w:r>
        <w:rPr>
          <w:spacing w:val="-15"/>
          <w:sz w:val="24"/>
        </w:rPr>
        <w:t xml:space="preserve"> </w:t>
      </w:r>
      <w:r>
        <w:rPr>
          <w:sz w:val="24"/>
        </w:rPr>
        <w:t>Adhere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standards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ESLint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Prettier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quality code.</w:t>
      </w:r>
    </w:p>
    <w:p w14:paraId="7FB2BE5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268" w:firstLine="600"/>
        <w:jc w:val="left"/>
        <w:rPr>
          <w:sz w:val="24"/>
        </w:rPr>
      </w:pPr>
      <w:r>
        <w:rPr>
          <w:sz w:val="24"/>
        </w:rPr>
        <w:t>Dependency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z w:val="24"/>
        </w:rPr>
        <w:t>npm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yarn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keep</w:t>
      </w:r>
      <w:r>
        <w:rPr>
          <w:spacing w:val="-57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and up-to-date.</w:t>
      </w:r>
    </w:p>
    <w:p w14:paraId="5A39624E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046" w:firstLine="600"/>
        <w:jc w:val="left"/>
        <w:rPr>
          <w:sz w:val="24"/>
        </w:rPr>
      </w:pPr>
      <w:r>
        <w:rPr>
          <w:sz w:val="24"/>
        </w:rPr>
        <w:t>CI/CD</w:t>
      </w:r>
      <w:r>
        <w:rPr>
          <w:spacing w:val="-2"/>
          <w:sz w:val="24"/>
        </w:rPr>
        <w:t xml:space="preserve"> </w:t>
      </w:r>
      <w:r>
        <w:rPr>
          <w:sz w:val="24"/>
        </w:rPr>
        <w:t>Pipeline: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57"/>
          <w:sz w:val="24"/>
        </w:rPr>
        <w:t xml:space="preserve"> </w:t>
      </w:r>
      <w:r>
        <w:rPr>
          <w:sz w:val="24"/>
        </w:rPr>
        <w:t>reliable</w:t>
      </w:r>
      <w:r>
        <w:rPr>
          <w:spacing w:val="-2"/>
          <w:sz w:val="24"/>
        </w:rPr>
        <w:t xml:space="preserve"> </w:t>
      </w:r>
      <w:r>
        <w:rPr>
          <w:sz w:val="24"/>
        </w:rPr>
        <w:t>updates.</w:t>
      </w:r>
    </w:p>
    <w:p w14:paraId="0EA6A5FE">
      <w:pPr>
        <w:spacing w:after="0" w:line="261" w:lineRule="auto"/>
        <w:jc w:val="left"/>
        <w:rPr>
          <w:sz w:val="24"/>
        </w:rPr>
        <w:sectPr>
          <w:pgSz w:w="12240" w:h="15840"/>
          <w:pgMar w:top="1300" w:right="1100" w:bottom="980" w:left="1080" w:header="0" w:footer="700" w:gutter="0"/>
          <w:cols w:space="720" w:num="1"/>
        </w:sectPr>
      </w:pPr>
    </w:p>
    <w:p w14:paraId="0EC7667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74" w:after="0" w:line="261" w:lineRule="auto"/>
        <w:ind w:left="360" w:right="820" w:firstLine="600"/>
        <w:jc w:val="left"/>
        <w:rPr>
          <w:sz w:val="24"/>
        </w:rPr>
      </w:pP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Monitoring: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2"/>
          <w:sz w:val="24"/>
        </w:rPr>
        <w:t xml:space="preserve"> </w:t>
      </w:r>
      <w:r>
        <w:rPr>
          <w:sz w:val="24"/>
        </w:rPr>
        <w:t>runtime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issues quickly.</w:t>
      </w:r>
    </w:p>
    <w:p w14:paraId="49F3C72F">
      <w:pPr>
        <w:pStyle w:val="6"/>
        <w:spacing w:before="10"/>
        <w:rPr>
          <w:sz w:val="25"/>
        </w:rPr>
      </w:pPr>
    </w:p>
    <w:p w14:paraId="08057CD9">
      <w:pPr>
        <w:pStyle w:val="6"/>
        <w:ind w:left="360"/>
      </w:pPr>
      <w:r>
        <w:t>Portability</w:t>
      </w:r>
      <w:r>
        <w:rPr>
          <w:spacing w:val="-4"/>
        </w:rPr>
        <w:t xml:space="preserve"> </w:t>
      </w:r>
      <w:r>
        <w:t>Requirements</w:t>
      </w:r>
    </w:p>
    <w:p w14:paraId="4002EF73">
      <w:pPr>
        <w:pStyle w:val="6"/>
        <w:spacing w:before="2"/>
        <w:rPr>
          <w:sz w:val="28"/>
        </w:rPr>
      </w:pPr>
    </w:p>
    <w:p w14:paraId="22C53A1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50" w:firstLine="600"/>
        <w:jc w:val="left"/>
        <w:rPr>
          <w:sz w:val="24"/>
        </w:rPr>
      </w:pPr>
      <w:r>
        <w:rPr>
          <w:sz w:val="24"/>
        </w:rPr>
        <w:t>Cross-Platform</w:t>
      </w:r>
      <w:r>
        <w:rPr>
          <w:spacing w:val="-4"/>
          <w:sz w:val="24"/>
        </w:rPr>
        <w:t xml:space="preserve"> </w:t>
      </w:r>
      <w:r>
        <w:rPr>
          <w:sz w:val="24"/>
        </w:rPr>
        <w:t>Compatibility: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seamlessly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Windows,</w:t>
      </w:r>
      <w:r>
        <w:rPr>
          <w:spacing w:val="-2"/>
          <w:sz w:val="24"/>
        </w:rPr>
        <w:t xml:space="preserve"> </w:t>
      </w:r>
      <w:r>
        <w:rPr>
          <w:sz w:val="24"/>
        </w:rPr>
        <w:t>macOS,</w:t>
      </w:r>
      <w:r>
        <w:rPr>
          <w:spacing w:val="-57"/>
          <w:sz w:val="24"/>
        </w:rPr>
        <w:t xml:space="preserve"> </w:t>
      </w:r>
      <w:r>
        <w:rPr>
          <w:sz w:val="24"/>
        </w:rPr>
        <w:t>and Linux.</w:t>
      </w:r>
    </w:p>
    <w:p w14:paraId="12C578F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479" w:firstLine="600"/>
        <w:jc w:val="left"/>
        <w:rPr>
          <w:sz w:val="24"/>
        </w:rPr>
      </w:pP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Design: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optimal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on mobile, tablet, and desktop.</w:t>
      </w:r>
    </w:p>
    <w:p w14:paraId="2294023A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049" w:firstLine="600"/>
        <w:jc w:val="left"/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Standards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Compliance: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HTML5,</w:t>
      </w:r>
      <w:r>
        <w:rPr>
          <w:spacing w:val="-3"/>
          <w:sz w:val="24"/>
        </w:rPr>
        <w:t xml:space="preserve"> </w:t>
      </w:r>
      <w:r>
        <w:rPr>
          <w:sz w:val="24"/>
        </w:rPr>
        <w:t>CSS3,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W3C</w:t>
      </w:r>
      <w:r>
        <w:rPr>
          <w:spacing w:val="-4"/>
          <w:sz w:val="24"/>
        </w:rPr>
        <w:t xml:space="preserve"> </w:t>
      </w:r>
      <w:r>
        <w:rPr>
          <w:sz w:val="24"/>
        </w:rPr>
        <w:t>standards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broad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compatibility.</w:t>
      </w:r>
    </w:p>
    <w:p w14:paraId="0D5AB014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94" w:firstLine="600"/>
        <w:jc w:val="left"/>
        <w:rPr>
          <w:sz w:val="24"/>
        </w:rPr>
      </w:pPr>
      <w:r>
        <w:rPr>
          <w:sz w:val="24"/>
        </w:rPr>
        <w:t>Containerization: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14:paraId="5BDE4D4E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638" w:firstLine="600"/>
        <w:jc w:val="left"/>
        <w:rPr>
          <w:sz w:val="24"/>
        </w:rPr>
      </w:pP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hosted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scalable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platform,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or Google</w:t>
      </w:r>
      <w:r>
        <w:rPr>
          <w:spacing w:val="-1"/>
          <w:sz w:val="24"/>
        </w:rPr>
        <w:t xml:space="preserve"> </w:t>
      </w:r>
      <w:r>
        <w:rPr>
          <w:sz w:val="24"/>
        </w:rPr>
        <w:t>Cloud.</w:t>
      </w:r>
    </w:p>
    <w:p w14:paraId="42F1AC71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892" w:firstLine="600"/>
        <w:jc w:val="left"/>
        <w:rPr>
          <w:sz w:val="24"/>
        </w:rPr>
      </w:pPr>
      <w:r>
        <w:rPr>
          <w:spacing w:val="-1"/>
          <w:sz w:val="24"/>
        </w:rPr>
        <w:t>API-First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Approach: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API-first design</w:t>
      </w:r>
      <w:r>
        <w:rPr>
          <w:spacing w:val="1"/>
          <w:sz w:val="24"/>
        </w:rPr>
        <w:t xml:space="preserve"> </w:t>
      </w:r>
      <w:r>
        <w:rPr>
          <w:sz w:val="24"/>
        </w:rPr>
        <w:t>allows easy 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with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services,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4"/>
          <w:sz w:val="24"/>
        </w:rPr>
        <w:t xml:space="preserve"> </w:t>
      </w:r>
      <w:r>
        <w:rPr>
          <w:sz w:val="24"/>
        </w:rPr>
        <w:t>AI models.</w:t>
      </w:r>
    </w:p>
    <w:p w14:paraId="03C1FE8B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167" w:firstLine="600"/>
        <w:jc w:val="left"/>
        <w:rPr>
          <w:sz w:val="24"/>
        </w:rPr>
      </w:pPr>
      <w:r>
        <w:rPr>
          <w:sz w:val="24"/>
        </w:rPr>
        <w:t>Minimal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Dependencies: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migration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upgrade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</w:p>
    <w:p w14:paraId="49C7162D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701" w:firstLine="600"/>
        <w:jc w:val="left"/>
        <w:rPr>
          <w:sz w:val="24"/>
        </w:rPr>
      </w:pPr>
      <w:r>
        <w:rPr>
          <w:sz w:val="24"/>
        </w:rPr>
        <w:t>Documentation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Migration: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migration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easier</w:t>
      </w:r>
      <w:r>
        <w:rPr>
          <w:spacing w:val="-57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to new environments.</w:t>
      </w:r>
    </w:p>
    <w:p w14:paraId="54B95FEC">
      <w:pPr>
        <w:pStyle w:val="6"/>
        <w:rPr>
          <w:sz w:val="25"/>
        </w:rPr>
      </w:pPr>
    </w:p>
    <w:p w14:paraId="016204FE">
      <w:pPr>
        <w:pStyle w:val="6"/>
        <w:ind w:left="360"/>
      </w:pPr>
      <w:r>
        <w:t>Design</w:t>
      </w:r>
      <w:r>
        <w:rPr>
          <w:spacing w:val="-2"/>
        </w:rPr>
        <w:t xml:space="preserve"> </w:t>
      </w:r>
      <w:r>
        <w:t>Constraints</w:t>
      </w:r>
    </w:p>
    <w:p w14:paraId="0717D7B6">
      <w:pPr>
        <w:pStyle w:val="6"/>
        <w:spacing w:before="2"/>
        <w:rPr>
          <w:sz w:val="28"/>
        </w:rPr>
      </w:pPr>
    </w:p>
    <w:p w14:paraId="755DDFB8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425" w:firstLine="600"/>
        <w:jc w:val="left"/>
        <w:rPr>
          <w:sz w:val="24"/>
        </w:rPr>
      </w:pPr>
      <w:r>
        <w:rPr>
          <w:spacing w:val="-1"/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Stack: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React.js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frontend,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5"/>
          <w:sz w:val="24"/>
        </w:rPr>
        <w:t xml:space="preserve"> </w:t>
      </w:r>
      <w:r>
        <w:rPr>
          <w:sz w:val="24"/>
        </w:rPr>
        <w:t>APIs,</w:t>
      </w:r>
      <w:r>
        <w:rPr>
          <w:spacing w:val="-57"/>
          <w:sz w:val="24"/>
        </w:rPr>
        <w:t xml:space="preserve"> </w:t>
      </w:r>
      <w:r>
        <w:rPr>
          <w:sz w:val="24"/>
        </w:rPr>
        <w:t>MongoDB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database, and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15"/>
          <w:sz w:val="24"/>
        </w:rPr>
        <w:t xml:space="preserve"> </w:t>
      </w:r>
      <w:r>
        <w:rPr>
          <w:sz w:val="24"/>
        </w:rPr>
        <w:t>APIs for</w:t>
      </w:r>
      <w:r>
        <w:rPr>
          <w:spacing w:val="-1"/>
          <w:sz w:val="24"/>
        </w:rPr>
        <w:t xml:space="preserve"> </w:t>
      </w:r>
      <w:r>
        <w:rPr>
          <w:sz w:val="24"/>
        </w:rPr>
        <w:t>fitness/nutrition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recommendations.</w:t>
      </w:r>
    </w:p>
    <w:p w14:paraId="5097F3A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913" w:firstLine="600"/>
        <w:jc w:val="left"/>
        <w:rPr>
          <w:sz w:val="24"/>
        </w:rPr>
      </w:pP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Compatibility: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latest</w:t>
      </w:r>
      <w:r>
        <w:rPr>
          <w:spacing w:val="-1"/>
          <w:sz w:val="24"/>
        </w:rPr>
        <w:t xml:space="preserve"> </w:t>
      </w:r>
      <w:r>
        <w:rPr>
          <w:sz w:val="24"/>
        </w:rPr>
        <w:t>Chrome,</w:t>
      </w:r>
      <w:r>
        <w:rPr>
          <w:spacing w:val="-2"/>
          <w:sz w:val="24"/>
        </w:rPr>
        <w:t xml:space="preserve"> </w:t>
      </w:r>
      <w:r>
        <w:rPr>
          <w:sz w:val="24"/>
        </w:rPr>
        <w:t>Firefox,</w:t>
      </w:r>
      <w:r>
        <w:rPr>
          <w:spacing w:val="-57"/>
          <w:sz w:val="24"/>
        </w:rPr>
        <w:t xml:space="preserve"> </w:t>
      </w:r>
      <w:r>
        <w:rPr>
          <w:sz w:val="24"/>
        </w:rPr>
        <w:t>Safari,</w:t>
      </w:r>
      <w:r>
        <w:rPr>
          <w:spacing w:val="-1"/>
          <w:sz w:val="24"/>
        </w:rPr>
        <w:t xml:space="preserve"> </w:t>
      </w:r>
      <w:r>
        <w:rPr>
          <w:sz w:val="24"/>
        </w:rPr>
        <w:t>and Edge</w:t>
      </w:r>
      <w:r>
        <w:rPr>
          <w:spacing w:val="-1"/>
          <w:sz w:val="24"/>
        </w:rPr>
        <w:t xml:space="preserve"> </w:t>
      </w:r>
      <w:r>
        <w:rPr>
          <w:sz w:val="24"/>
        </w:rPr>
        <w:t>versions.</w:t>
      </w:r>
    </w:p>
    <w:p w14:paraId="3DF732F6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872" w:firstLine="60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Limitations: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2-second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 500 concurrent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14:paraId="143283CE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786" w:firstLine="600"/>
        <w:jc w:val="left"/>
        <w:rPr>
          <w:sz w:val="24"/>
        </w:rPr>
      </w:pPr>
      <w:r>
        <w:rPr>
          <w:spacing w:val="-1"/>
          <w:sz w:val="24"/>
        </w:rPr>
        <w:t xml:space="preserve">Security </w:t>
      </w:r>
      <w:r>
        <w:rPr>
          <w:sz w:val="24"/>
        </w:rPr>
        <w:t>Standards:</w:t>
      </w:r>
      <w:r>
        <w:rPr>
          <w:spacing w:val="-15"/>
          <w:sz w:val="24"/>
        </w:rPr>
        <w:t xml:space="preserve"> </w:t>
      </w:r>
      <w:r>
        <w:rPr>
          <w:sz w:val="24"/>
        </w:rPr>
        <w:t>Adhere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GDPR standards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protection,</w:t>
      </w:r>
      <w:r>
        <w:rPr>
          <w:spacing w:val="-1"/>
          <w:sz w:val="24"/>
        </w:rPr>
        <w:t xml:space="preserve"> </w:t>
      </w:r>
      <w:r>
        <w:rPr>
          <w:sz w:val="24"/>
        </w:rPr>
        <w:t>as sensitive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 involved.</w:t>
      </w:r>
    </w:p>
    <w:p w14:paraId="3A18DB24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880" w:firstLine="600"/>
        <w:jc w:val="left"/>
        <w:rPr>
          <w:sz w:val="24"/>
        </w:rPr>
      </w:pP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Design: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7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14:paraId="3FFDED5D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26" w:firstLine="600"/>
        <w:jc w:val="left"/>
        <w:rPr>
          <w:sz w:val="24"/>
        </w:rPr>
      </w:pPr>
      <w:r>
        <w:rPr>
          <w:spacing w:val="-1"/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Environment: Deploy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5"/>
          <w:sz w:val="24"/>
        </w:rPr>
        <w:t xml:space="preserve"> </w:t>
      </w:r>
      <w:r>
        <w:rPr>
          <w:sz w:val="24"/>
        </w:rPr>
        <w:t>AWS)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regular backups.</w:t>
      </w:r>
    </w:p>
    <w:p w14:paraId="70514B7D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71" w:firstLine="600"/>
        <w:jc w:val="left"/>
        <w:rPr>
          <w:sz w:val="24"/>
        </w:rPr>
      </w:pPr>
      <w:r>
        <w:rPr>
          <w:spacing w:val="-1"/>
          <w:sz w:val="24"/>
        </w:rPr>
        <w:t xml:space="preserve">Accessibility </w:t>
      </w:r>
      <w:r>
        <w:rPr>
          <w:sz w:val="24"/>
        </w:rPr>
        <w:t>Requirements:</w:t>
      </w:r>
      <w:r>
        <w:rPr>
          <w:spacing w:val="-14"/>
          <w:sz w:val="24"/>
        </w:rPr>
        <w:t xml:space="preserve"> </w:t>
      </w:r>
      <w:r>
        <w:rPr>
          <w:sz w:val="24"/>
        </w:rPr>
        <w:t>Adhere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WCAG 2.1</w:t>
      </w:r>
      <w:r>
        <w:rPr>
          <w:spacing w:val="-1"/>
          <w:sz w:val="24"/>
        </w:rPr>
        <w:t xml:space="preserve"> </w:t>
      </w:r>
      <w:r>
        <w:rPr>
          <w:sz w:val="24"/>
        </w:rPr>
        <w:t>to make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 disabilities.</w:t>
      </w:r>
    </w:p>
    <w:p w14:paraId="423F16A1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113" w:firstLine="600"/>
        <w:jc w:val="left"/>
        <w:rPr>
          <w:sz w:val="24"/>
        </w:rPr>
      </w:pPr>
      <w:r>
        <w:rPr>
          <w:spacing w:val="-1"/>
          <w:sz w:val="24"/>
        </w:rPr>
        <w:t xml:space="preserve">Third-Party </w:t>
      </w:r>
      <w:r>
        <w:rPr>
          <w:sz w:val="24"/>
        </w:rPr>
        <w:t>Integrations:</w:t>
      </w:r>
      <w:r>
        <w:rPr>
          <w:spacing w:val="-1"/>
          <w:sz w:val="24"/>
        </w:rPr>
        <w:t xml:space="preserve"> </w:t>
      </w:r>
      <w:r>
        <w:rPr>
          <w:sz w:val="24"/>
        </w:rPr>
        <w:t>Integrate</w:t>
      </w:r>
      <w:r>
        <w:rPr>
          <w:spacing w:val="-14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tools for</w:t>
      </w:r>
      <w:r>
        <w:rPr>
          <w:spacing w:val="-1"/>
          <w:sz w:val="24"/>
        </w:rPr>
        <w:t xml:space="preserve"> </w:t>
      </w:r>
      <w:r>
        <w:rPr>
          <w:sz w:val="24"/>
        </w:rPr>
        <w:t>fitness/nutrition</w:t>
      </w:r>
      <w:r>
        <w:rPr>
          <w:spacing w:val="-1"/>
          <w:sz w:val="24"/>
        </w:rPr>
        <w:t xml:space="preserve"> </w:t>
      </w:r>
      <w:r>
        <w:rPr>
          <w:sz w:val="24"/>
        </w:rPr>
        <w:t>insights and</w:t>
      </w:r>
      <w:r>
        <w:rPr>
          <w:spacing w:val="-57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email notifications.</w:t>
      </w:r>
    </w:p>
    <w:p w14:paraId="5717BEF9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74" w:lineRule="exact"/>
        <w:ind w:left="1680" w:right="0" w:hanging="720"/>
        <w:jc w:val="left"/>
        <w:rPr>
          <w:sz w:val="24"/>
        </w:rPr>
      </w:pPr>
      <w:r>
        <w:rPr>
          <w:sz w:val="24"/>
        </w:rPr>
        <w:t>Localization: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multi-language</w:t>
      </w:r>
      <w:r>
        <w:rPr>
          <w:spacing w:val="-4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 w14:paraId="61D80479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3" w:after="0" w:line="261" w:lineRule="auto"/>
        <w:ind w:left="360" w:right="624" w:firstLine="600"/>
        <w:jc w:val="left"/>
        <w:rPr>
          <w:sz w:val="24"/>
        </w:rPr>
      </w:pP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Control: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secure</w:t>
      </w:r>
      <w:r>
        <w:rPr>
          <w:spacing w:val="-57"/>
          <w:sz w:val="24"/>
        </w:rPr>
        <w:t xml:space="preserve"> </w:t>
      </w:r>
      <w:r>
        <w:rPr>
          <w:sz w:val="24"/>
        </w:rPr>
        <w:t>codebase.</w:t>
      </w:r>
    </w:p>
    <w:p w14:paraId="19A0B593">
      <w:pPr>
        <w:spacing w:after="0" w:line="261" w:lineRule="auto"/>
        <w:jc w:val="left"/>
        <w:rPr>
          <w:sz w:val="24"/>
        </w:rPr>
        <w:sectPr>
          <w:pgSz w:w="12240" w:h="15840"/>
          <w:pgMar w:top="1300" w:right="1100" w:bottom="980" w:left="1080" w:header="0" w:footer="700" w:gutter="0"/>
          <w:cols w:space="720" w:num="1"/>
        </w:sectPr>
      </w:pPr>
    </w:p>
    <w:p w14:paraId="6D3481E4">
      <w:pPr>
        <w:pStyle w:val="6"/>
        <w:spacing w:before="74"/>
        <w:ind w:left="360"/>
      </w:pPr>
      <w:r>
        <w:t>Other</w:t>
      </w:r>
      <w:r>
        <w:rPr>
          <w:spacing w:val="-6"/>
        </w:rPr>
        <w:t xml:space="preserve"> </w:t>
      </w:r>
      <w:r>
        <w:t>Requirements</w:t>
      </w:r>
    </w:p>
    <w:p w14:paraId="1FB6EC66">
      <w:pPr>
        <w:pStyle w:val="6"/>
        <w:spacing w:before="1"/>
        <w:rPr>
          <w:sz w:val="28"/>
        </w:rPr>
      </w:pPr>
    </w:p>
    <w:p w14:paraId="08DD35C4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" w:after="0" w:line="261" w:lineRule="auto"/>
        <w:ind w:left="360" w:right="866" w:firstLine="600"/>
        <w:jc w:val="left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clean,</w:t>
      </w:r>
      <w:r>
        <w:rPr>
          <w:spacing w:val="-4"/>
          <w:sz w:val="24"/>
        </w:rPr>
        <w:t xml:space="preserve"> </w:t>
      </w:r>
      <w:r>
        <w:rPr>
          <w:sz w:val="24"/>
        </w:rPr>
        <w:t>user-friendly,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design across pages.</w:t>
      </w:r>
    </w:p>
    <w:p w14:paraId="3AEC2688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486" w:firstLine="600"/>
        <w:jc w:val="left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Compatibility: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nutrition</w:t>
      </w:r>
      <w:r>
        <w:rPr>
          <w:spacing w:val="-1"/>
          <w:sz w:val="24"/>
        </w:rPr>
        <w:t xml:space="preserve"> </w:t>
      </w:r>
      <w:r>
        <w:rPr>
          <w:sz w:val="24"/>
        </w:rPr>
        <w:t>logs,</w:t>
      </w:r>
      <w:r>
        <w:rPr>
          <w:spacing w:val="-57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key features 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smaller screens.</w:t>
      </w:r>
    </w:p>
    <w:p w14:paraId="6A609FFB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248" w:firstLine="600"/>
        <w:jc w:val="left"/>
        <w:rPr>
          <w:sz w:val="24"/>
        </w:rPr>
      </w:pPr>
      <w:r>
        <w:rPr>
          <w:sz w:val="24"/>
        </w:rPr>
        <w:t>Backup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Procedures: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backups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documented recovery protocols.</w:t>
      </w:r>
    </w:p>
    <w:p w14:paraId="3223B132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174" w:firstLine="600"/>
        <w:jc w:val="left"/>
        <w:rPr>
          <w:sz w:val="24"/>
        </w:rPr>
      </w:pPr>
      <w:r>
        <w:rPr>
          <w:sz w:val="24"/>
        </w:rPr>
        <w:t>Documentation: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 guidance.</w:t>
      </w:r>
    </w:p>
    <w:p w14:paraId="0990F76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74" w:lineRule="exact"/>
        <w:ind w:left="1680" w:right="0" w:hanging="720"/>
        <w:jc w:val="left"/>
        <w:rPr>
          <w:sz w:val="24"/>
        </w:rPr>
      </w:pPr>
      <w:r>
        <w:rPr>
          <w:spacing w:val="-1"/>
          <w:sz w:val="24"/>
        </w:rPr>
        <w:t>Compliance Requirements: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Adhere to</w:t>
      </w:r>
      <w:r>
        <w:rPr>
          <w:sz w:val="24"/>
        </w:rPr>
        <w:t xml:space="preserve"> </w:t>
      </w:r>
      <w:r>
        <w:rPr>
          <w:spacing w:val="-1"/>
          <w:sz w:val="24"/>
        </w:rPr>
        <w:t>legal</w:t>
      </w:r>
      <w:r>
        <w:rPr>
          <w:sz w:val="24"/>
        </w:rPr>
        <w:t xml:space="preserve"> standards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GDPR for data</w:t>
      </w:r>
      <w:r>
        <w:rPr>
          <w:spacing w:val="-1"/>
          <w:sz w:val="24"/>
        </w:rPr>
        <w:t xml:space="preserve"> </w:t>
      </w:r>
      <w:r>
        <w:rPr>
          <w:sz w:val="24"/>
        </w:rPr>
        <w:t>privacy.</w:t>
      </w:r>
    </w:p>
    <w:p w14:paraId="4A96C2E5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9" w:after="0" w:line="261" w:lineRule="auto"/>
        <w:ind w:left="360" w:right="1120" w:firstLine="600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Maintenance:</w:t>
      </w:r>
      <w:r>
        <w:rPr>
          <w:spacing w:val="-2"/>
          <w:sz w:val="24"/>
        </w:rPr>
        <w:t xml:space="preserve"> </w:t>
      </w: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plan,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helpdesk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ticketing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system, for technical assistance.</w:t>
      </w:r>
    </w:p>
    <w:p w14:paraId="3F5890D4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74" w:firstLine="600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Requirements:</w:t>
      </w:r>
      <w:r>
        <w:rPr>
          <w:spacing w:val="-9"/>
          <w:sz w:val="24"/>
        </w:rPr>
        <w:t xml:space="preserve"> </w:t>
      </w:r>
      <w:r>
        <w:rPr>
          <w:sz w:val="24"/>
        </w:rPr>
        <w:t>Rigorous</w:t>
      </w:r>
      <w:r>
        <w:rPr>
          <w:spacing w:val="-9"/>
          <w:sz w:val="24"/>
        </w:rPr>
        <w:t xml:space="preserve"> </w:t>
      </w:r>
      <w:r>
        <w:rPr>
          <w:sz w:val="24"/>
        </w:rPr>
        <w:t>testing,</w:t>
      </w:r>
      <w:r>
        <w:rPr>
          <w:spacing w:val="-9"/>
          <w:sz w:val="24"/>
        </w:rPr>
        <w:t xml:space="preserve"> </w:t>
      </w:r>
      <w:r>
        <w:rPr>
          <w:sz w:val="24"/>
        </w:rPr>
        <w:t>including</w:t>
      </w:r>
      <w:r>
        <w:rPr>
          <w:spacing w:val="-9"/>
          <w:sz w:val="24"/>
        </w:rPr>
        <w:t xml:space="preserve"> </w:t>
      </w:r>
      <w:r>
        <w:rPr>
          <w:sz w:val="24"/>
        </w:rPr>
        <w:t>UAT,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 before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deployment.</w:t>
      </w:r>
    </w:p>
    <w:p w14:paraId="19BCA975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227" w:firstLine="600"/>
        <w:jc w:val="left"/>
        <w:rPr>
          <w:sz w:val="24"/>
        </w:rPr>
      </w:pPr>
      <w:r>
        <w:rPr>
          <w:spacing w:val="-1"/>
          <w:sz w:val="24"/>
        </w:rPr>
        <w:t xml:space="preserve">Monitoring and Analytics: </w:t>
      </w:r>
      <w:r>
        <w:rPr>
          <w:sz w:val="24"/>
        </w:rPr>
        <w:t>Implement analytics for user behavior tracking,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metrics, and error monitoring.</w:t>
      </w:r>
    </w:p>
    <w:p w14:paraId="1D18E61D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487" w:firstLine="600"/>
        <w:jc w:val="left"/>
        <w:rPr>
          <w:sz w:val="24"/>
        </w:rPr>
      </w:pPr>
      <w:r>
        <w:rPr>
          <w:sz w:val="24"/>
        </w:rPr>
        <w:t>Feedback Mechanism: Integrate a feedback system to capture user suggestions for</w:t>
      </w:r>
      <w:r>
        <w:rPr>
          <w:spacing w:val="-58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improvement.</w:t>
      </w:r>
    </w:p>
    <w:p w14:paraId="7E2383BF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427" w:firstLine="600"/>
        <w:jc w:val="left"/>
        <w:rPr>
          <w:sz w:val="24"/>
        </w:rPr>
      </w:pPr>
      <w:r>
        <w:rPr>
          <w:spacing w:val="-1"/>
          <w:sz w:val="24"/>
        </w:rPr>
        <w:t xml:space="preserve">Integration with Analytics Tools: Connect </w:t>
      </w:r>
      <w:r>
        <w:rPr>
          <w:sz w:val="24"/>
        </w:rPr>
        <w:t>to web analytics (e.g., Google</w:t>
      </w:r>
      <w:r>
        <w:rPr>
          <w:spacing w:val="-57"/>
          <w:sz w:val="24"/>
        </w:rPr>
        <w:t xml:space="preserve"> </w:t>
      </w:r>
      <w:r>
        <w:rPr>
          <w:sz w:val="24"/>
        </w:rPr>
        <w:t>Analytics)</w:t>
      </w:r>
      <w:r>
        <w:rPr>
          <w:spacing w:val="-1"/>
          <w:sz w:val="24"/>
        </w:rPr>
        <w:t xml:space="preserve"> </w:t>
      </w:r>
      <w:r>
        <w:rPr>
          <w:sz w:val="24"/>
        </w:rPr>
        <w:t>to track engagement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7873E12A">
      <w:pPr>
        <w:pStyle w:val="6"/>
        <w:spacing w:before="4"/>
        <w:rPr>
          <w:sz w:val="25"/>
        </w:rPr>
      </w:pPr>
    </w:p>
    <w:p w14:paraId="766E7005">
      <w:pPr>
        <w:pStyle w:val="6"/>
        <w:ind w:left="360"/>
      </w:pPr>
      <w:r>
        <w:t>Analysis</w:t>
      </w:r>
      <w:r>
        <w:rPr>
          <w:spacing w:val="-1"/>
        </w:rPr>
        <w:t xml:space="preserve"> </w:t>
      </w:r>
      <w:r>
        <w:t>Models</w:t>
      </w:r>
    </w:p>
    <w:p w14:paraId="0EBF3ED9">
      <w:pPr>
        <w:pStyle w:val="6"/>
        <w:spacing w:before="2"/>
        <w:rPr>
          <w:sz w:val="28"/>
        </w:rPr>
      </w:pPr>
    </w:p>
    <w:p w14:paraId="214FF8D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899" w:firstLine="600"/>
        <w:jc w:val="left"/>
        <w:rPr>
          <w:sz w:val="24"/>
        </w:rPr>
      </w:pPr>
      <w:r>
        <w:rPr>
          <w:sz w:val="24"/>
        </w:rPr>
        <w:t>Use Case Diagrams: Show user interactions, such as setting workout/nutrition</w:t>
      </w:r>
      <w:r>
        <w:rPr>
          <w:spacing w:val="-58"/>
          <w:sz w:val="24"/>
        </w:rPr>
        <w:t xml:space="preserve"> </w:t>
      </w:r>
      <w:r>
        <w:rPr>
          <w:sz w:val="24"/>
        </w:rPr>
        <w:t>goals,</w:t>
      </w:r>
      <w:r>
        <w:rPr>
          <w:spacing w:val="-1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recommendations, and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administrators updating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3EA13D9F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766" w:firstLine="600"/>
        <w:jc w:val="left"/>
        <w:rPr>
          <w:sz w:val="24"/>
        </w:rPr>
      </w:pP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Diagrams: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workflows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AI-generated</w:t>
      </w:r>
      <w:r>
        <w:rPr>
          <w:spacing w:val="-1"/>
          <w:sz w:val="24"/>
        </w:rPr>
        <w:t xml:space="preserve"> </w:t>
      </w:r>
      <w:r>
        <w:rPr>
          <w:sz w:val="24"/>
        </w:rPr>
        <w:t>advice.</w:t>
      </w:r>
    </w:p>
    <w:p w14:paraId="48760638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34" w:firstLine="600"/>
        <w:jc w:val="left"/>
        <w:rPr>
          <w:sz w:val="24"/>
        </w:rPr>
      </w:pP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Diagrams:</w:t>
      </w:r>
      <w:r>
        <w:rPr>
          <w:spacing w:val="-3"/>
          <w:sz w:val="24"/>
        </w:rPr>
        <w:t xml:space="preserve"> </w:t>
      </w:r>
      <w:r>
        <w:rPr>
          <w:sz w:val="24"/>
        </w:rPr>
        <w:t>Outline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 flows and data</w:t>
      </w:r>
      <w:r>
        <w:rPr>
          <w:spacing w:val="-1"/>
          <w:sz w:val="24"/>
        </w:rPr>
        <w:t xml:space="preserve"> </w:t>
      </w:r>
      <w:r>
        <w:rPr>
          <w:sz w:val="24"/>
        </w:rPr>
        <w:t>retrieval.</w:t>
      </w:r>
    </w:p>
    <w:p w14:paraId="3200D1A8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26" w:firstLine="600"/>
        <w:jc w:val="left"/>
        <w:rPr>
          <w:sz w:val="24"/>
        </w:rPr>
      </w:pPr>
      <w:r>
        <w:rPr>
          <w:sz w:val="24"/>
        </w:rPr>
        <w:t>Entity-Relationship Diagram (ERD): Model relationships between users, workout</w:t>
      </w:r>
      <w:r>
        <w:rPr>
          <w:spacing w:val="-58"/>
          <w:sz w:val="24"/>
        </w:rPr>
        <w:t xml:space="preserve"> </w:t>
      </w:r>
      <w:r>
        <w:rPr>
          <w:sz w:val="24"/>
        </w:rPr>
        <w:t>plans,</w:t>
      </w:r>
      <w:r>
        <w:rPr>
          <w:spacing w:val="-1"/>
          <w:sz w:val="24"/>
        </w:rPr>
        <w:t xml:space="preserve"> </w:t>
      </w:r>
      <w:r>
        <w:rPr>
          <w:sz w:val="24"/>
        </w:rPr>
        <w:t>nutrition plans, and records in MongoDB.</w:t>
      </w:r>
    </w:p>
    <w:p w14:paraId="76F34863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2238" w:firstLine="60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Diagrams</w:t>
      </w:r>
      <w:r>
        <w:rPr>
          <w:spacing w:val="-1"/>
          <w:sz w:val="24"/>
        </w:rPr>
        <w:t xml:space="preserve"> </w:t>
      </w:r>
      <w:r>
        <w:rPr>
          <w:sz w:val="24"/>
        </w:rPr>
        <w:t>(DFD):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flow for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inputs,</w:t>
      </w:r>
      <w:r>
        <w:rPr>
          <w:spacing w:val="-14"/>
          <w:sz w:val="24"/>
        </w:rPr>
        <w:t xml:space="preserve"> </w:t>
      </w:r>
      <w:r>
        <w:rPr>
          <w:sz w:val="24"/>
        </w:rPr>
        <w:t>AI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recommendations,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downloadable</w:t>
      </w:r>
      <w:r>
        <w:rPr>
          <w:spacing w:val="-1"/>
          <w:sz w:val="24"/>
        </w:rPr>
        <w:t xml:space="preserve"> </w:t>
      </w:r>
      <w:r>
        <w:rPr>
          <w:sz w:val="24"/>
        </w:rPr>
        <w:t>schedules.</w:t>
      </w:r>
    </w:p>
    <w:p w14:paraId="568E3B81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46" w:firstLine="600"/>
        <w:jc w:val="left"/>
        <w:rPr>
          <w:sz w:val="24"/>
        </w:rPr>
      </w:pPr>
      <w:r>
        <w:rPr>
          <w:spacing w:val="-1"/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Diagrams:</w:t>
      </w:r>
      <w:r>
        <w:rPr>
          <w:spacing w:val="-6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workout/nutrition</w:t>
      </w:r>
      <w:r>
        <w:rPr>
          <w:spacing w:val="-1"/>
          <w:sz w:val="24"/>
        </w:rPr>
        <w:t xml:space="preserve"> </w:t>
      </w:r>
      <w:r>
        <w:rPr>
          <w:sz w:val="24"/>
        </w:rPr>
        <w:t>logs,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chat</w:t>
      </w:r>
      <w:r>
        <w:rPr>
          <w:spacing w:val="-1"/>
          <w:sz w:val="24"/>
        </w:rPr>
        <w:t xml:space="preserve"> </w:t>
      </w:r>
      <w:r>
        <w:rPr>
          <w:sz w:val="24"/>
        </w:rPr>
        <w:t>status,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plans.</w:t>
      </w:r>
    </w:p>
    <w:p w14:paraId="43A325B5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570" w:firstLine="600"/>
        <w:jc w:val="left"/>
        <w:rPr>
          <w:sz w:val="24"/>
        </w:rPr>
      </w:pPr>
      <w:r>
        <w:rPr>
          <w:sz w:val="24"/>
        </w:rPr>
        <w:t>Wireframes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Mockups: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layout</w:t>
      </w:r>
      <w:r>
        <w:rPr>
          <w:spacing w:val="-4"/>
          <w:sz w:val="24"/>
        </w:rPr>
        <w:t xml:space="preserve"> </w:t>
      </w:r>
      <w:r>
        <w:rPr>
          <w:sz w:val="24"/>
        </w:rPr>
        <w:t>previews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3"/>
          <w:sz w:val="24"/>
        </w:rPr>
        <w:t xml:space="preserve"> </w:t>
      </w:r>
      <w:r>
        <w:rPr>
          <w:sz w:val="24"/>
        </w:rPr>
        <w:t>focusing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user-friendly experience.</w:t>
      </w:r>
    </w:p>
    <w:p w14:paraId="6E8C2696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487" w:firstLine="600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Matrix: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or component.</w:t>
      </w:r>
    </w:p>
    <w:p w14:paraId="7F8AFEB5">
      <w:pPr>
        <w:pStyle w:val="6"/>
        <w:spacing w:before="11"/>
      </w:pPr>
    </w:p>
    <w:p w14:paraId="389D27F0">
      <w:pPr>
        <w:pStyle w:val="6"/>
        <w:spacing w:line="261" w:lineRule="auto"/>
        <w:ind w:left="360" w:right="636"/>
      </w:pPr>
      <w:r>
        <w:t>These analysis models will clarify the system’s functionality, user interactions, and data</w:t>
      </w:r>
      <w:r>
        <w:rPr>
          <w:spacing w:val="1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forming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deployment.Data</w:t>
      </w:r>
      <w:r>
        <w:rPr>
          <w:spacing w:val="-8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</w:t>
      </w:r>
      <w:r>
        <w:rPr>
          <w:spacing w:val="-57"/>
        </w:rPr>
        <w:t xml:space="preserve"> </w:t>
      </w:r>
      <w:r>
        <w:t>(DFD)</w:t>
      </w:r>
    </w:p>
    <w:p w14:paraId="4FC479D3">
      <w:pPr>
        <w:spacing w:after="0" w:line="261" w:lineRule="auto"/>
        <w:sectPr>
          <w:pgSz w:w="12240" w:h="15840"/>
          <w:pgMar w:top="1300" w:right="1100" w:bottom="980" w:left="1080" w:header="0" w:footer="700" w:gutter="0"/>
          <w:cols w:space="720" w:num="1"/>
        </w:sectPr>
      </w:pPr>
    </w:p>
    <w:p w14:paraId="33442032">
      <w:pPr>
        <w:pStyle w:val="6"/>
        <w:spacing w:before="74"/>
        <w:ind w:left="360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Nutrition</w:t>
      </w:r>
      <w:r>
        <w:rPr>
          <w:spacing w:val="-3"/>
        </w:rPr>
        <w:t xml:space="preserve"> </w:t>
      </w:r>
      <w:r>
        <w:t>Planner</w:t>
      </w:r>
      <w:r>
        <w:rPr>
          <w:spacing w:val="-8"/>
        </w:rPr>
        <w:t xml:space="preserve"> </w:t>
      </w:r>
      <w:r>
        <w:t>Website</w:t>
      </w:r>
    </w:p>
    <w:p w14:paraId="70226505">
      <w:pPr>
        <w:pStyle w:val="6"/>
        <w:rPr>
          <w:sz w:val="26"/>
        </w:rPr>
      </w:pPr>
    </w:p>
    <w:p w14:paraId="6AB89A82">
      <w:pPr>
        <w:pStyle w:val="6"/>
        <w:spacing w:before="7"/>
        <w:rPr>
          <w:sz w:val="22"/>
        </w:rPr>
      </w:pPr>
    </w:p>
    <w:p w14:paraId="617882FF">
      <w:pPr>
        <w:pStyle w:val="6"/>
        <w:spacing w:before="1" w:line="261" w:lineRule="auto"/>
        <w:ind w:left="360" w:right="118"/>
        <w:jc w:val="both"/>
      </w:pPr>
      <w:r>
        <w:t>A Data Flow Diagram (DFD) visually represents how data moves through the Fitness and Nutrition</w:t>
      </w:r>
      <w:r>
        <w:rPr>
          <w:spacing w:val="-57"/>
        </w:rPr>
        <w:t xml:space="preserve"> </w:t>
      </w:r>
      <w:r>
        <w:t>Planner system. Below is a description of the main components and flows within a DFD for the</w:t>
      </w:r>
      <w:r>
        <w:rPr>
          <w:spacing w:val="1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t>and Nutrition Planner website.</w:t>
      </w:r>
    </w:p>
    <w:p w14:paraId="12E21C21">
      <w:pPr>
        <w:pStyle w:val="6"/>
        <w:rPr>
          <w:sz w:val="26"/>
        </w:rPr>
      </w:pPr>
    </w:p>
    <w:p w14:paraId="20F39940">
      <w:pPr>
        <w:pStyle w:val="6"/>
        <w:spacing w:before="4"/>
        <w:rPr>
          <w:sz w:val="20"/>
        </w:rPr>
      </w:pPr>
    </w:p>
    <w:p w14:paraId="26B9B7A4">
      <w:pPr>
        <w:pStyle w:val="6"/>
        <w:ind w:left="360"/>
      </w:pP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(Context</w:t>
      </w:r>
      <w:r>
        <w:rPr>
          <w:spacing w:val="-2"/>
        </w:rPr>
        <w:t xml:space="preserve"> </w:t>
      </w:r>
      <w:r>
        <w:t>Diagram)</w:t>
      </w:r>
    </w:p>
    <w:p w14:paraId="0C63862A">
      <w:pPr>
        <w:pStyle w:val="6"/>
        <w:rPr>
          <w:sz w:val="26"/>
        </w:rPr>
      </w:pPr>
    </w:p>
    <w:p w14:paraId="22D94FA8">
      <w:pPr>
        <w:pStyle w:val="6"/>
        <w:spacing w:before="8"/>
        <w:rPr>
          <w:sz w:val="22"/>
        </w:rPr>
      </w:pPr>
    </w:p>
    <w:p w14:paraId="3340F31D">
      <w:pPr>
        <w:pStyle w:val="6"/>
        <w:ind w:left="360"/>
      </w:pPr>
      <w:r>
        <w:t>This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system:</w:t>
      </w:r>
    </w:p>
    <w:p w14:paraId="27EE02E9">
      <w:pPr>
        <w:pStyle w:val="6"/>
        <w:rPr>
          <w:sz w:val="26"/>
        </w:rPr>
      </w:pPr>
    </w:p>
    <w:p w14:paraId="5384CD84">
      <w:pPr>
        <w:pStyle w:val="6"/>
        <w:spacing w:before="8"/>
        <w:rPr>
          <w:sz w:val="22"/>
        </w:rPr>
      </w:pPr>
    </w:p>
    <w:p w14:paraId="00BC321A">
      <w:pPr>
        <w:pStyle w:val="6"/>
        <w:ind w:left="360"/>
      </w:pPr>
      <w:r>
        <w:t>External</w:t>
      </w:r>
      <w:r>
        <w:rPr>
          <w:spacing w:val="-3"/>
        </w:rPr>
        <w:t xml:space="preserve"> </w:t>
      </w:r>
      <w:r>
        <w:t>Entities:</w:t>
      </w:r>
    </w:p>
    <w:p w14:paraId="1C2CEE78">
      <w:pPr>
        <w:pStyle w:val="6"/>
        <w:rPr>
          <w:sz w:val="26"/>
        </w:rPr>
      </w:pPr>
    </w:p>
    <w:p w14:paraId="326C4607">
      <w:pPr>
        <w:pStyle w:val="6"/>
        <w:spacing w:before="8"/>
        <w:rPr>
          <w:sz w:val="22"/>
        </w:rPr>
      </w:pPr>
    </w:p>
    <w:p w14:paraId="350191FB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18" w:firstLine="600"/>
        <w:jc w:val="left"/>
        <w:rPr>
          <w:sz w:val="24"/>
        </w:rPr>
      </w:pPr>
      <w:r>
        <w:rPr>
          <w:sz w:val="24"/>
        </w:rPr>
        <w:t>User</w:t>
      </w:r>
      <w:r>
        <w:rPr>
          <w:spacing w:val="56"/>
          <w:sz w:val="24"/>
        </w:rPr>
        <w:t xml:space="preserve"> </w:t>
      </w:r>
      <w:r>
        <w:rPr>
          <w:sz w:val="24"/>
        </w:rPr>
        <w:t>(Guest):</w:t>
      </w:r>
      <w:r>
        <w:rPr>
          <w:spacing w:val="56"/>
          <w:sz w:val="24"/>
        </w:rPr>
        <w:t xml:space="preserve"> </w:t>
      </w:r>
      <w:r>
        <w:rPr>
          <w:sz w:val="24"/>
        </w:rPr>
        <w:t>Interacts</w:t>
      </w:r>
      <w:r>
        <w:rPr>
          <w:spacing w:val="57"/>
          <w:sz w:val="24"/>
        </w:rPr>
        <w:t xml:space="preserve"> </w:t>
      </w:r>
      <w:r>
        <w:rPr>
          <w:sz w:val="24"/>
        </w:rPr>
        <w:t>with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system</w:t>
      </w:r>
      <w:r>
        <w:rPr>
          <w:spacing w:val="56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provide</w:t>
      </w:r>
      <w:r>
        <w:rPr>
          <w:spacing w:val="56"/>
          <w:sz w:val="24"/>
        </w:rPr>
        <w:t xml:space="preserve"> </w:t>
      </w:r>
      <w:r>
        <w:rPr>
          <w:sz w:val="24"/>
        </w:rPr>
        <w:t>workout</w:t>
      </w:r>
      <w:r>
        <w:rPr>
          <w:spacing w:val="56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57"/>
          <w:sz w:val="24"/>
        </w:rPr>
        <w:t xml:space="preserve"> </w:t>
      </w:r>
      <w:r>
        <w:rPr>
          <w:sz w:val="24"/>
        </w:rPr>
        <w:t>retrieve</w:t>
      </w:r>
      <w:r>
        <w:rPr>
          <w:spacing w:val="-57"/>
          <w:sz w:val="24"/>
        </w:rPr>
        <w:t xml:space="preserve"> </w:t>
      </w:r>
      <w:r>
        <w:rPr>
          <w:sz w:val="24"/>
        </w:rPr>
        <w:t>nutrition</w:t>
      </w:r>
      <w:r>
        <w:rPr>
          <w:spacing w:val="-1"/>
          <w:sz w:val="24"/>
        </w:rPr>
        <w:t xml:space="preserve"> </w:t>
      </w:r>
      <w:r>
        <w:rPr>
          <w:sz w:val="24"/>
        </w:rPr>
        <w:t>plans, and chat with the</w:t>
      </w:r>
      <w:r>
        <w:rPr>
          <w:spacing w:val="-14"/>
          <w:sz w:val="24"/>
        </w:rPr>
        <w:t xml:space="preserve"> </w:t>
      </w:r>
      <w:r>
        <w:rPr>
          <w:sz w:val="24"/>
        </w:rPr>
        <w:t>AI assistant.</w:t>
      </w:r>
    </w:p>
    <w:p w14:paraId="7C88477E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17" w:after="0" w:line="261" w:lineRule="auto"/>
        <w:ind w:left="360" w:right="118" w:firstLine="600"/>
        <w:jc w:val="left"/>
        <w:rPr>
          <w:sz w:val="24"/>
        </w:rPr>
      </w:pPr>
      <w:r>
        <w:rPr>
          <w:sz w:val="24"/>
        </w:rPr>
        <w:t>Administrator: Manages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accounts,</w:t>
      </w:r>
      <w:r>
        <w:rPr>
          <w:spacing w:val="1"/>
          <w:sz w:val="24"/>
        </w:rPr>
        <w:t xml:space="preserve"> </w:t>
      </w:r>
      <w:r>
        <w:rPr>
          <w:sz w:val="24"/>
        </w:rPr>
        <w:t>workout and</w:t>
      </w:r>
      <w:r>
        <w:rPr>
          <w:spacing w:val="1"/>
          <w:sz w:val="24"/>
        </w:rPr>
        <w:t xml:space="preserve"> </w:t>
      </w:r>
      <w:r>
        <w:rPr>
          <w:sz w:val="24"/>
        </w:rPr>
        <w:t>nutrition</w:t>
      </w:r>
      <w:r>
        <w:rPr>
          <w:spacing w:val="1"/>
          <w:sz w:val="24"/>
        </w:rPr>
        <w:t xml:space="preserve"> </w:t>
      </w:r>
      <w:r>
        <w:rPr>
          <w:sz w:val="24"/>
        </w:rPr>
        <w:t>resources,</w:t>
      </w:r>
      <w:r>
        <w:rPr>
          <w:spacing w:val="1"/>
          <w:sz w:val="24"/>
        </w:rPr>
        <w:t xml:space="preserve"> </w:t>
      </w:r>
      <w:r>
        <w:rPr>
          <w:sz w:val="24"/>
        </w:rPr>
        <w:t>and oversees</w:t>
      </w:r>
      <w:r>
        <w:rPr>
          <w:spacing w:val="-57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functionalities.</w:t>
      </w:r>
    </w:p>
    <w:p w14:paraId="648FCD75">
      <w:pPr>
        <w:pStyle w:val="6"/>
        <w:rPr>
          <w:sz w:val="26"/>
        </w:rPr>
      </w:pPr>
    </w:p>
    <w:p w14:paraId="618D1677">
      <w:pPr>
        <w:pStyle w:val="6"/>
        <w:spacing w:before="5"/>
        <w:rPr>
          <w:sz w:val="20"/>
        </w:rPr>
      </w:pPr>
    </w:p>
    <w:p w14:paraId="6F190381">
      <w:pPr>
        <w:pStyle w:val="6"/>
        <w:ind w:left="360"/>
      </w:pPr>
      <w:r>
        <w:t>Processes:</w:t>
      </w:r>
    </w:p>
    <w:p w14:paraId="20A0E7E1">
      <w:pPr>
        <w:pStyle w:val="6"/>
        <w:rPr>
          <w:sz w:val="26"/>
        </w:rPr>
      </w:pPr>
    </w:p>
    <w:p w14:paraId="122E902D">
      <w:pPr>
        <w:pStyle w:val="6"/>
        <w:spacing w:before="8"/>
        <w:rPr>
          <w:sz w:val="22"/>
        </w:rPr>
      </w:pPr>
    </w:p>
    <w:p w14:paraId="5A641865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18" w:firstLine="600"/>
        <w:jc w:val="left"/>
        <w:rPr>
          <w:sz w:val="24"/>
        </w:rPr>
      </w:pPr>
      <w:r>
        <w:rPr>
          <w:sz w:val="24"/>
        </w:rPr>
        <w:t>Fitness and Nutrition Planner System: Central system that processes user requests and</w:t>
      </w:r>
      <w:r>
        <w:rPr>
          <w:spacing w:val="-57"/>
          <w:sz w:val="24"/>
        </w:rPr>
        <w:t xml:space="preserve"> </w:t>
      </w:r>
      <w:r>
        <w:rPr>
          <w:sz w:val="24"/>
        </w:rPr>
        <w:t>manages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related to</w:t>
      </w:r>
      <w:r>
        <w:rPr>
          <w:spacing w:val="-1"/>
          <w:sz w:val="24"/>
        </w:rPr>
        <w:t xml:space="preserve"> </w:t>
      </w:r>
      <w:r>
        <w:rPr>
          <w:sz w:val="24"/>
        </w:rPr>
        <w:t>workouts, nutrition, and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interactions with</w:t>
      </w:r>
      <w:r>
        <w:rPr>
          <w:spacing w:val="-15"/>
          <w:sz w:val="24"/>
        </w:rPr>
        <w:t xml:space="preserve"> </w:t>
      </w:r>
      <w:r>
        <w:rPr>
          <w:sz w:val="24"/>
        </w:rPr>
        <w:t>AI.</w:t>
      </w:r>
    </w:p>
    <w:p w14:paraId="524E53BF">
      <w:pPr>
        <w:pStyle w:val="6"/>
        <w:rPr>
          <w:sz w:val="26"/>
        </w:rPr>
      </w:pPr>
    </w:p>
    <w:p w14:paraId="334A64E3">
      <w:pPr>
        <w:pStyle w:val="6"/>
        <w:spacing w:before="5"/>
        <w:rPr>
          <w:sz w:val="20"/>
        </w:rPr>
      </w:pPr>
    </w:p>
    <w:p w14:paraId="5E479110">
      <w:pPr>
        <w:pStyle w:val="6"/>
        <w:spacing w:before="1"/>
        <w:ind w:left="360"/>
      </w:pPr>
      <w:r>
        <w:t>Data</w:t>
      </w:r>
      <w:r>
        <w:rPr>
          <w:spacing w:val="-2"/>
        </w:rPr>
        <w:t xml:space="preserve"> </w:t>
      </w:r>
      <w:r>
        <w:t>Flows:</w:t>
      </w:r>
    </w:p>
    <w:p w14:paraId="280BAE7B">
      <w:pPr>
        <w:pStyle w:val="6"/>
        <w:rPr>
          <w:sz w:val="26"/>
        </w:rPr>
      </w:pPr>
    </w:p>
    <w:p w14:paraId="375E3A1C">
      <w:pPr>
        <w:pStyle w:val="6"/>
        <w:spacing w:before="8"/>
        <w:rPr>
          <w:sz w:val="22"/>
        </w:rPr>
      </w:pPr>
    </w:p>
    <w:p w14:paraId="4F3962E8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61" w:lineRule="auto"/>
        <w:ind w:left="360" w:right="118" w:firstLine="600"/>
        <w:jc w:val="left"/>
        <w:rPr>
          <w:sz w:val="24"/>
        </w:rPr>
      </w:pPr>
      <w:r>
        <w:rPr>
          <w:sz w:val="24"/>
        </w:rPr>
        <w:t>User</w:t>
      </w:r>
      <w:r>
        <w:rPr>
          <w:spacing w:val="10"/>
          <w:sz w:val="24"/>
        </w:rPr>
        <w:t xml:space="preserve"> </w:t>
      </w:r>
      <w:r>
        <w:rPr>
          <w:sz w:val="24"/>
        </w:rPr>
        <w:t>Input: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z w:val="24"/>
        </w:rPr>
        <w:t>User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Fitness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Nutrition</w:t>
      </w:r>
      <w:r>
        <w:rPr>
          <w:spacing w:val="10"/>
          <w:sz w:val="24"/>
        </w:rPr>
        <w:t xml:space="preserve"> </w:t>
      </w:r>
      <w:r>
        <w:rPr>
          <w:sz w:val="24"/>
        </w:rPr>
        <w:t>Planner</w:t>
      </w:r>
      <w:r>
        <w:rPr>
          <w:spacing w:val="10"/>
          <w:sz w:val="24"/>
        </w:rPr>
        <w:t xml:space="preserve"> </w:t>
      </w:r>
      <w:r>
        <w:rPr>
          <w:sz w:val="24"/>
        </w:rPr>
        <w:t>System</w:t>
      </w:r>
      <w:r>
        <w:rPr>
          <w:spacing w:val="10"/>
          <w:sz w:val="24"/>
        </w:rPr>
        <w:t xml:space="preserve"> </w:t>
      </w:r>
      <w:r>
        <w:rPr>
          <w:sz w:val="24"/>
        </w:rPr>
        <w:t>(e.g.,</w:t>
      </w:r>
      <w:r>
        <w:rPr>
          <w:spacing w:val="10"/>
          <w:sz w:val="24"/>
        </w:rPr>
        <w:t xml:space="preserve"> </w:t>
      </w:r>
      <w:r>
        <w:rPr>
          <w:sz w:val="24"/>
        </w:rPr>
        <w:t>workout</w:t>
      </w:r>
      <w:r>
        <w:rPr>
          <w:spacing w:val="-57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1"/>
          <w:sz w:val="24"/>
        </w:rPr>
        <w:t xml:space="preserve"> </w:t>
      </w:r>
      <w:r>
        <w:rPr>
          <w:sz w:val="24"/>
        </w:rPr>
        <w:t>nutritional goals).</w:t>
      </w:r>
    </w:p>
    <w:p w14:paraId="718A77F3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16" w:after="0" w:line="261" w:lineRule="auto"/>
        <w:ind w:left="360" w:right="118" w:firstLine="600"/>
        <w:jc w:val="left"/>
        <w:rPr>
          <w:sz w:val="24"/>
        </w:rPr>
      </w:pPr>
      <w:r>
        <w:rPr>
          <w:sz w:val="24"/>
        </w:rPr>
        <w:t>AI</w:t>
      </w:r>
      <w:r>
        <w:rPr>
          <w:spacing w:val="54"/>
          <w:sz w:val="24"/>
        </w:rPr>
        <w:t xml:space="preserve"> </w:t>
      </w:r>
      <w:r>
        <w:rPr>
          <w:sz w:val="24"/>
        </w:rPr>
        <w:t>Recommendations:</w:t>
      </w:r>
      <w:r>
        <w:rPr>
          <w:spacing w:val="55"/>
          <w:sz w:val="24"/>
        </w:rPr>
        <w:t xml:space="preserve"> </w:t>
      </w:r>
      <w:r>
        <w:rPr>
          <w:sz w:val="24"/>
        </w:rPr>
        <w:t>From</w:t>
      </w:r>
      <w:r>
        <w:rPr>
          <w:spacing w:val="54"/>
          <w:sz w:val="24"/>
        </w:rPr>
        <w:t xml:space="preserve"> </w:t>
      </w:r>
      <w:r>
        <w:rPr>
          <w:sz w:val="24"/>
        </w:rPr>
        <w:t>Fitness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5"/>
          <w:sz w:val="24"/>
        </w:rPr>
        <w:t xml:space="preserve"> </w:t>
      </w:r>
      <w:r>
        <w:rPr>
          <w:sz w:val="24"/>
        </w:rPr>
        <w:t>Nutrition</w:t>
      </w:r>
      <w:r>
        <w:rPr>
          <w:spacing w:val="54"/>
          <w:sz w:val="24"/>
        </w:rPr>
        <w:t xml:space="preserve"> </w:t>
      </w:r>
      <w:r>
        <w:rPr>
          <w:sz w:val="24"/>
        </w:rPr>
        <w:t>Planner</w:t>
      </w:r>
      <w:r>
        <w:rPr>
          <w:spacing w:val="55"/>
          <w:sz w:val="24"/>
        </w:rPr>
        <w:t xml:space="preserve"> </w:t>
      </w:r>
      <w:r>
        <w:rPr>
          <w:sz w:val="24"/>
        </w:rPr>
        <w:t>System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User</w:t>
      </w:r>
      <w:r>
        <w:rPr>
          <w:spacing w:val="55"/>
          <w:sz w:val="24"/>
        </w:rPr>
        <w:t xml:space="preserve"> </w:t>
      </w:r>
      <w:r>
        <w:rPr>
          <w:sz w:val="24"/>
        </w:rPr>
        <w:t>(e.g.,</w:t>
      </w:r>
      <w:r>
        <w:rPr>
          <w:spacing w:val="-57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plans, meal suggestions).</w:t>
      </w:r>
    </w:p>
    <w:p w14:paraId="7F1EF9EC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16" w:after="0" w:line="261" w:lineRule="auto"/>
        <w:ind w:left="360" w:right="118" w:firstLine="600"/>
        <w:jc w:val="left"/>
        <w:rPr>
          <w:sz w:val="24"/>
        </w:rPr>
      </w:pPr>
      <w:r>
        <w:rPr>
          <w:sz w:val="24"/>
        </w:rPr>
        <w:t>User Feedback: From User to Fitness and Nutrition Planner System (e.g., feedback on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recommendations).</w:t>
      </w:r>
    </w:p>
    <w:p w14:paraId="5F7B1384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17" w:after="0" w:line="261" w:lineRule="auto"/>
        <w:ind w:left="360" w:right="118" w:firstLine="600"/>
        <w:jc w:val="left"/>
        <w:rPr>
          <w:sz w:val="24"/>
        </w:rPr>
      </w:pPr>
      <w:r>
        <w:rPr>
          <w:sz w:val="24"/>
        </w:rPr>
        <w:t>Admin</w:t>
      </w:r>
      <w:r>
        <w:rPr>
          <w:spacing w:val="16"/>
          <w:sz w:val="24"/>
        </w:rPr>
        <w:t xml:space="preserve"> </w:t>
      </w:r>
      <w:r>
        <w:rPr>
          <w:sz w:val="24"/>
        </w:rPr>
        <w:t>Requests:</w:t>
      </w:r>
      <w:r>
        <w:rPr>
          <w:spacing w:val="17"/>
          <w:sz w:val="24"/>
        </w:rPr>
        <w:t xml:space="preserve"> </w:t>
      </w:r>
      <w:r>
        <w:rPr>
          <w:sz w:val="24"/>
        </w:rPr>
        <w:t>From</w:t>
      </w:r>
      <w:r>
        <w:rPr>
          <w:spacing w:val="4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Fitness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Nutrition</w:t>
      </w:r>
      <w:r>
        <w:rPr>
          <w:spacing w:val="17"/>
          <w:sz w:val="24"/>
        </w:rPr>
        <w:t xml:space="preserve"> </w:t>
      </w:r>
      <w:r>
        <w:rPr>
          <w:sz w:val="24"/>
        </w:rPr>
        <w:t>Planner</w:t>
      </w:r>
      <w:r>
        <w:rPr>
          <w:spacing w:val="16"/>
          <w:sz w:val="24"/>
        </w:rPr>
        <w:t xml:space="preserve"> </w:t>
      </w:r>
      <w:r>
        <w:rPr>
          <w:sz w:val="24"/>
        </w:rPr>
        <w:t>System</w:t>
      </w:r>
      <w:r>
        <w:rPr>
          <w:spacing w:val="17"/>
          <w:sz w:val="24"/>
        </w:rPr>
        <w:t xml:space="preserve"> </w:t>
      </w:r>
      <w:r>
        <w:rPr>
          <w:sz w:val="24"/>
        </w:rPr>
        <w:t>(e.g.,</w:t>
      </w:r>
      <w:r>
        <w:rPr>
          <w:spacing w:val="-57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to resources).</w:t>
      </w:r>
    </w:p>
    <w:p w14:paraId="0F8BF202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16" w:after="0" w:line="261" w:lineRule="auto"/>
        <w:ind w:left="360" w:right="117" w:firstLine="600"/>
        <w:jc w:val="left"/>
        <w:rPr>
          <w:sz w:val="24"/>
        </w:rPr>
      </w:pPr>
      <w:r>
        <w:rPr>
          <w:sz w:val="24"/>
        </w:rPr>
        <w:t>Admin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Management: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r>
        <w:rPr>
          <w:sz w:val="24"/>
        </w:rPr>
        <w:t>Fitness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Nutrition</w:t>
      </w:r>
      <w:r>
        <w:rPr>
          <w:spacing w:val="12"/>
          <w:sz w:val="24"/>
        </w:rPr>
        <w:t xml:space="preserve"> </w:t>
      </w:r>
      <w:r>
        <w:rPr>
          <w:sz w:val="24"/>
        </w:rPr>
        <w:t>Planner</w:t>
      </w:r>
      <w:r>
        <w:rPr>
          <w:spacing w:val="12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(e.g., user statistics, system reports).</w:t>
      </w:r>
    </w:p>
    <w:p w14:paraId="7262326C">
      <w:pPr>
        <w:spacing w:after="0" w:line="261" w:lineRule="auto"/>
        <w:jc w:val="left"/>
        <w:rPr>
          <w:sz w:val="24"/>
        </w:rPr>
        <w:sectPr>
          <w:pgSz w:w="12240" w:h="15840"/>
          <w:pgMar w:top="1300" w:right="1100" w:bottom="980" w:left="1080" w:header="0" w:footer="700" w:gutter="0"/>
          <w:cols w:space="720" w:num="1"/>
        </w:sectPr>
      </w:pPr>
    </w:p>
    <w:p w14:paraId="4E878237">
      <w:pPr>
        <w:pStyle w:val="6"/>
        <w:spacing w:before="74"/>
        <w:ind w:left="360"/>
      </w:pPr>
      <w:r>
        <w:t>Level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DFD</w:t>
      </w:r>
    </w:p>
    <w:p w14:paraId="56E21E40">
      <w:pPr>
        <w:pStyle w:val="6"/>
        <w:rPr>
          <w:sz w:val="26"/>
        </w:rPr>
      </w:pPr>
    </w:p>
    <w:p w14:paraId="7D2B2D69">
      <w:pPr>
        <w:pStyle w:val="6"/>
        <w:spacing w:before="7"/>
        <w:rPr>
          <w:sz w:val="22"/>
        </w:rPr>
      </w:pPr>
    </w:p>
    <w:p w14:paraId="628EBB28">
      <w:pPr>
        <w:pStyle w:val="6"/>
        <w:spacing w:before="1"/>
        <w:ind w:left="360"/>
      </w:pPr>
      <w:r>
        <w:t>This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breaks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Fitness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Planner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processes:</w:t>
      </w:r>
    </w:p>
    <w:p w14:paraId="6E8BB34B">
      <w:pPr>
        <w:pStyle w:val="6"/>
        <w:rPr>
          <w:sz w:val="26"/>
        </w:rPr>
      </w:pPr>
    </w:p>
    <w:p w14:paraId="384DCB5D">
      <w:pPr>
        <w:pStyle w:val="6"/>
        <w:spacing w:before="7"/>
        <w:rPr>
          <w:sz w:val="22"/>
        </w:rPr>
      </w:pPr>
    </w:p>
    <w:p w14:paraId="32097BB5">
      <w:pPr>
        <w:pStyle w:val="6"/>
        <w:spacing w:before="1"/>
        <w:ind w:left="360"/>
      </w:pPr>
      <w:r>
        <w:t>Processes:</w:t>
      </w:r>
    </w:p>
    <w:p w14:paraId="5B1CD08E">
      <w:pPr>
        <w:pStyle w:val="6"/>
        <w:rPr>
          <w:sz w:val="26"/>
        </w:rPr>
      </w:pPr>
    </w:p>
    <w:p w14:paraId="1216751B">
      <w:pPr>
        <w:pStyle w:val="6"/>
        <w:spacing w:before="8"/>
        <w:rPr>
          <w:sz w:val="22"/>
        </w:rPr>
      </w:pPr>
    </w:p>
    <w:p w14:paraId="5859815C">
      <w:pPr>
        <w:pStyle w:val="11"/>
        <w:numPr>
          <w:ilvl w:val="0"/>
          <w:numId w:val="7"/>
        </w:numPr>
        <w:tabs>
          <w:tab w:val="left" w:pos="1679"/>
          <w:tab w:val="left" w:pos="1680"/>
        </w:tabs>
        <w:spacing w:before="0" w:after="0" w:line="240" w:lineRule="auto"/>
        <w:ind w:left="1680" w:right="0" w:hanging="720"/>
        <w:jc w:val="left"/>
        <w:rPr>
          <w:sz w:val="24"/>
        </w:rPr>
      </w:pPr>
      <w:r>
        <w:rPr>
          <w:spacing w:val="-1"/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Authentication</w:t>
      </w:r>
    </w:p>
    <w:p w14:paraId="29B135C3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Input: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credentials.</w:t>
      </w:r>
    </w:p>
    <w:p w14:paraId="73C1A95C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Output:</w:t>
      </w:r>
      <w:r>
        <w:rPr>
          <w:spacing w:val="-3"/>
          <w:sz w:val="24"/>
        </w:rPr>
        <w:t xml:space="preserve"> </w:t>
      </w:r>
      <w:r>
        <w:rPr>
          <w:sz w:val="24"/>
        </w:rPr>
        <w:t>Confirmation,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messages.</w:t>
      </w:r>
    </w:p>
    <w:p w14:paraId="767DD6DA">
      <w:pPr>
        <w:pStyle w:val="11"/>
        <w:numPr>
          <w:ilvl w:val="0"/>
          <w:numId w:val="7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Workout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Nutrition</w:t>
      </w:r>
      <w:r>
        <w:rPr>
          <w:spacing w:val="-5"/>
          <w:sz w:val="24"/>
        </w:rPr>
        <w:t xml:space="preserve"> </w:t>
      </w:r>
      <w:r>
        <w:rPr>
          <w:sz w:val="24"/>
        </w:rPr>
        <w:t>Plan</w:t>
      </w:r>
      <w:r>
        <w:rPr>
          <w:spacing w:val="-5"/>
          <w:sz w:val="24"/>
        </w:rPr>
        <w:t xml:space="preserve"> </w:t>
      </w:r>
      <w:r>
        <w:rPr>
          <w:sz w:val="24"/>
        </w:rPr>
        <w:t>Retrieval</w:t>
      </w:r>
    </w:p>
    <w:p w14:paraId="2524489E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Input: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fitness</w:t>
      </w:r>
      <w:r>
        <w:rPr>
          <w:spacing w:val="-2"/>
          <w:sz w:val="24"/>
        </w:rPr>
        <w:t xml:space="preserve"> </w:t>
      </w:r>
      <w:r>
        <w:rPr>
          <w:sz w:val="24"/>
        </w:rPr>
        <w:t>goals,</w:t>
      </w:r>
      <w:r>
        <w:rPr>
          <w:spacing w:val="-2"/>
          <w:sz w:val="24"/>
        </w:rPr>
        <w:t xml:space="preserve"> </w:t>
      </w:r>
      <w:r>
        <w:rPr>
          <w:sz w:val="24"/>
        </w:rPr>
        <w:t>dietary</w:t>
      </w:r>
      <w:r>
        <w:rPr>
          <w:spacing w:val="-2"/>
          <w:sz w:val="24"/>
        </w:rPr>
        <w:t xml:space="preserve"> </w:t>
      </w:r>
      <w:r>
        <w:rPr>
          <w:sz w:val="24"/>
        </w:rPr>
        <w:t>restrictions).</w:t>
      </w:r>
    </w:p>
    <w:p w14:paraId="6ECA4F44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Output:</w:t>
      </w:r>
      <w:r>
        <w:rPr>
          <w:spacing w:val="-2"/>
          <w:sz w:val="24"/>
        </w:rPr>
        <w:t xml:space="preserve"> </w:t>
      </w:r>
      <w:r>
        <w:rPr>
          <w:sz w:val="24"/>
        </w:rPr>
        <w:t>Customized</w:t>
      </w:r>
      <w:r>
        <w:rPr>
          <w:spacing w:val="-2"/>
          <w:sz w:val="24"/>
        </w:rPr>
        <w:t xml:space="preserve"> </w:t>
      </w:r>
      <w:r>
        <w:rPr>
          <w:sz w:val="24"/>
        </w:rPr>
        <w:t>workout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nutrition</w:t>
      </w:r>
      <w:r>
        <w:rPr>
          <w:spacing w:val="-1"/>
          <w:sz w:val="24"/>
        </w:rPr>
        <w:t xml:space="preserve"> </w:t>
      </w:r>
      <w:r>
        <w:rPr>
          <w:sz w:val="24"/>
        </w:rPr>
        <w:t>plans.</w:t>
      </w:r>
    </w:p>
    <w:p w14:paraId="3556D607">
      <w:pPr>
        <w:pStyle w:val="11"/>
        <w:numPr>
          <w:ilvl w:val="0"/>
          <w:numId w:val="7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</w:p>
    <w:p w14:paraId="7801F799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fitness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nutrition.</w:t>
      </w:r>
    </w:p>
    <w:p w14:paraId="31FDF6F2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pacing w:val="-1"/>
          <w:sz w:val="24"/>
        </w:rPr>
        <w:t>Output: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AI-generated</w:t>
      </w:r>
      <w:r>
        <w:rPr>
          <w:spacing w:val="2"/>
          <w:sz w:val="24"/>
        </w:rPr>
        <w:t xml:space="preserve"> </w:t>
      </w:r>
      <w:r>
        <w:rPr>
          <w:sz w:val="24"/>
        </w:rPr>
        <w:t>responses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suggestions.</w:t>
      </w:r>
    </w:p>
    <w:p w14:paraId="3E94E5AB">
      <w:pPr>
        <w:pStyle w:val="11"/>
        <w:numPr>
          <w:ilvl w:val="0"/>
          <w:numId w:val="7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14:paraId="423CFE9B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pacing w:val="-1"/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workout/nutrition</w:t>
      </w:r>
      <w:r>
        <w:rPr>
          <w:spacing w:val="-1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recommendations.</w:t>
      </w:r>
    </w:p>
    <w:p w14:paraId="3FB6401D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61" w:lineRule="auto"/>
        <w:ind w:left="360" w:right="117" w:firstLine="600"/>
        <w:jc w:val="left"/>
        <w:rPr>
          <w:sz w:val="24"/>
        </w:rPr>
      </w:pPr>
      <w:r>
        <w:rPr>
          <w:sz w:val="24"/>
        </w:rPr>
        <w:t>Output:</w:t>
      </w:r>
      <w:r>
        <w:rPr>
          <w:spacing w:val="11"/>
          <w:sz w:val="24"/>
        </w:rPr>
        <w:t xml:space="preserve"> </w:t>
      </w:r>
      <w:r>
        <w:rPr>
          <w:sz w:val="24"/>
        </w:rPr>
        <w:t>Feedback</w:t>
      </w:r>
      <w:r>
        <w:rPr>
          <w:spacing w:val="11"/>
          <w:sz w:val="24"/>
        </w:rPr>
        <w:t xml:space="preserve"> </w:t>
      </w:r>
      <w:r>
        <w:rPr>
          <w:sz w:val="24"/>
        </w:rPr>
        <w:t>summary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administrators,</w:t>
      </w:r>
      <w:r>
        <w:rPr>
          <w:spacing w:val="11"/>
          <w:sz w:val="24"/>
        </w:rPr>
        <w:t xml:space="preserve"> </w:t>
      </w:r>
      <w:r>
        <w:rPr>
          <w:sz w:val="24"/>
        </w:rPr>
        <w:t>potential</w:t>
      </w:r>
      <w:r>
        <w:rPr>
          <w:spacing w:val="11"/>
          <w:sz w:val="24"/>
        </w:rPr>
        <w:t xml:space="preserve"> </w:t>
      </w:r>
      <w:r>
        <w:rPr>
          <w:sz w:val="24"/>
        </w:rPr>
        <w:t>adjustments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recommendations.</w:t>
      </w:r>
    </w:p>
    <w:p w14:paraId="6B90BDA6">
      <w:pPr>
        <w:pStyle w:val="11"/>
        <w:numPr>
          <w:ilvl w:val="0"/>
          <w:numId w:val="7"/>
        </w:numPr>
        <w:tabs>
          <w:tab w:val="left" w:pos="1679"/>
          <w:tab w:val="left" w:pos="1680"/>
        </w:tabs>
        <w:spacing w:before="116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14:paraId="209B04FA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accounts,</w:t>
      </w:r>
      <w:r>
        <w:rPr>
          <w:spacing w:val="-2"/>
          <w:sz w:val="24"/>
        </w:rPr>
        <w:t xml:space="preserve"> </w:t>
      </w:r>
      <w:r>
        <w:rPr>
          <w:sz w:val="24"/>
        </w:rPr>
        <w:t>workout,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nutrition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resources.</w:t>
      </w:r>
    </w:p>
    <w:p w14:paraId="4FF36AE4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Output:</w:t>
      </w:r>
      <w:r>
        <w:rPr>
          <w:spacing w:val="-2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updates,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reports.</w:t>
      </w:r>
    </w:p>
    <w:p w14:paraId="513318ED">
      <w:pPr>
        <w:pStyle w:val="6"/>
        <w:rPr>
          <w:sz w:val="26"/>
        </w:rPr>
      </w:pPr>
    </w:p>
    <w:p w14:paraId="4118D70E">
      <w:pPr>
        <w:pStyle w:val="6"/>
        <w:spacing w:before="8"/>
        <w:rPr>
          <w:sz w:val="22"/>
        </w:rPr>
      </w:pPr>
    </w:p>
    <w:p w14:paraId="68EBBA5B">
      <w:pPr>
        <w:pStyle w:val="6"/>
        <w:ind w:left="360"/>
      </w:pPr>
      <w:r>
        <w:t>Data</w:t>
      </w:r>
      <w:r>
        <w:rPr>
          <w:spacing w:val="-2"/>
        </w:rPr>
        <w:t xml:space="preserve"> </w:t>
      </w:r>
      <w:r>
        <w:t>Stores:</w:t>
      </w:r>
    </w:p>
    <w:p w14:paraId="34D976CC">
      <w:pPr>
        <w:pStyle w:val="6"/>
        <w:rPr>
          <w:sz w:val="26"/>
        </w:rPr>
      </w:pPr>
    </w:p>
    <w:p w14:paraId="309DAF66">
      <w:pPr>
        <w:pStyle w:val="6"/>
        <w:spacing w:before="8"/>
        <w:rPr>
          <w:sz w:val="22"/>
        </w:rPr>
      </w:pPr>
    </w:p>
    <w:p w14:paraId="2D05F184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Database:</w:t>
      </w:r>
      <w:r>
        <w:rPr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preferences.</w:t>
      </w:r>
    </w:p>
    <w:p w14:paraId="470AE39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Workout</w:t>
      </w:r>
      <w:r>
        <w:rPr>
          <w:spacing w:val="-5"/>
          <w:sz w:val="24"/>
        </w:rPr>
        <w:t xml:space="preserve"> </w:t>
      </w:r>
      <w:r>
        <w:rPr>
          <w:sz w:val="24"/>
        </w:rPr>
        <w:t>Database:</w:t>
      </w:r>
      <w:r>
        <w:rPr>
          <w:spacing w:val="-3"/>
          <w:sz w:val="24"/>
        </w:rPr>
        <w:t xml:space="preserve"> </w:t>
      </w: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workout</w:t>
      </w:r>
      <w:r>
        <w:rPr>
          <w:spacing w:val="-5"/>
          <w:sz w:val="24"/>
        </w:rPr>
        <w:t xml:space="preserve"> </w:t>
      </w:r>
      <w:r>
        <w:rPr>
          <w:sz w:val="24"/>
        </w:rPr>
        <w:t>plans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nutrition</w:t>
      </w:r>
      <w:r>
        <w:rPr>
          <w:spacing w:val="-4"/>
          <w:sz w:val="24"/>
        </w:rPr>
        <w:t xml:space="preserve"> </w:t>
      </w:r>
      <w:r>
        <w:rPr>
          <w:sz w:val="24"/>
        </w:rPr>
        <w:t>resources.</w:t>
      </w:r>
    </w:p>
    <w:p w14:paraId="28F72D8F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61" w:lineRule="auto"/>
        <w:ind w:left="360" w:right="118" w:firstLine="600"/>
        <w:jc w:val="left"/>
        <w:rPr>
          <w:sz w:val="24"/>
        </w:rPr>
      </w:pPr>
      <w:r>
        <w:rPr>
          <w:sz w:val="24"/>
        </w:rPr>
        <w:t>AI</w:t>
      </w:r>
      <w:r>
        <w:rPr>
          <w:spacing w:val="29"/>
          <w:sz w:val="24"/>
        </w:rPr>
        <w:t xml:space="preserve"> </w:t>
      </w:r>
      <w:r>
        <w:rPr>
          <w:sz w:val="24"/>
        </w:rPr>
        <w:t>Model</w:t>
      </w:r>
      <w:r>
        <w:rPr>
          <w:spacing w:val="29"/>
          <w:sz w:val="24"/>
        </w:rPr>
        <w:t xml:space="preserve"> </w:t>
      </w:r>
      <w:r>
        <w:rPr>
          <w:sz w:val="24"/>
        </w:rPr>
        <w:t>Database:</w:t>
      </w:r>
      <w:r>
        <w:rPr>
          <w:spacing w:val="29"/>
          <w:sz w:val="24"/>
        </w:rPr>
        <w:t xml:space="preserve"> </w:t>
      </w:r>
      <w:r>
        <w:rPr>
          <w:sz w:val="24"/>
        </w:rPr>
        <w:t>Contains</w:t>
      </w:r>
      <w:r>
        <w:rPr>
          <w:spacing w:val="2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AI</w:t>
      </w:r>
      <w:r>
        <w:rPr>
          <w:spacing w:val="29"/>
          <w:sz w:val="24"/>
        </w:rPr>
        <w:t xml:space="preserve"> </w:t>
      </w:r>
      <w:r>
        <w:rPr>
          <w:sz w:val="24"/>
        </w:rPr>
        <w:t>assistant’s</w:t>
      </w:r>
      <w:r>
        <w:rPr>
          <w:spacing w:val="-57"/>
          <w:sz w:val="24"/>
        </w:rPr>
        <w:t xml:space="preserve"> </w:t>
      </w:r>
      <w:r>
        <w:rPr>
          <w:sz w:val="24"/>
        </w:rPr>
        <w:t>functionalities.</w:t>
      </w:r>
    </w:p>
    <w:p w14:paraId="161DF4E3">
      <w:pPr>
        <w:pStyle w:val="6"/>
        <w:rPr>
          <w:sz w:val="26"/>
        </w:rPr>
      </w:pPr>
    </w:p>
    <w:p w14:paraId="1100FEAF">
      <w:pPr>
        <w:pStyle w:val="6"/>
        <w:spacing w:before="5"/>
        <w:rPr>
          <w:sz w:val="20"/>
        </w:rPr>
      </w:pPr>
    </w:p>
    <w:p w14:paraId="1383052D">
      <w:pPr>
        <w:pStyle w:val="6"/>
        <w:ind w:left="360"/>
      </w:pPr>
      <w:r>
        <w:t>Data</w:t>
      </w:r>
      <w:r>
        <w:rPr>
          <w:spacing w:val="-2"/>
        </w:rPr>
        <w:t xml:space="preserve"> </w:t>
      </w:r>
      <w:r>
        <w:t>Flows in</w:t>
      </w:r>
      <w:r>
        <w:rPr>
          <w:spacing w:val="-1"/>
        </w:rPr>
        <w:t xml:space="preserve"> </w:t>
      </w:r>
      <w:r>
        <w:t>Level 1</w:t>
      </w:r>
      <w:r>
        <w:rPr>
          <w:spacing w:val="-1"/>
        </w:rPr>
        <w:t xml:space="preserve"> </w:t>
      </w:r>
      <w:r>
        <w:t>DFD</w:t>
      </w:r>
    </w:p>
    <w:p w14:paraId="44B7621A">
      <w:pPr>
        <w:pStyle w:val="6"/>
        <w:rPr>
          <w:sz w:val="26"/>
        </w:rPr>
      </w:pPr>
    </w:p>
    <w:p w14:paraId="4C230AC9">
      <w:pPr>
        <w:pStyle w:val="6"/>
        <w:spacing w:before="8"/>
        <w:rPr>
          <w:sz w:val="22"/>
        </w:rPr>
      </w:pPr>
    </w:p>
    <w:p w14:paraId="77E680CD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0" w:after="0" w:line="240" w:lineRule="auto"/>
        <w:ind w:left="1680" w:right="0" w:hanging="720"/>
        <w:jc w:val="left"/>
        <w:rPr>
          <w:sz w:val="24"/>
        </w:rPr>
      </w:pPr>
      <w:r>
        <w:rPr>
          <w:spacing w:val="-1"/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Data:</w:t>
      </w:r>
      <w:r>
        <w:rPr>
          <w:spacing w:val="-1"/>
          <w:sz w:val="24"/>
        </w:rPr>
        <w:t xml:space="preserve"> </w:t>
      </w:r>
      <w:r>
        <w:rPr>
          <w:sz w:val="24"/>
        </w:rPr>
        <w:t>Flows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Authentication.</w:t>
      </w:r>
    </w:p>
    <w:p w14:paraId="6257AC60">
      <w:pPr>
        <w:spacing w:after="0" w:line="240" w:lineRule="auto"/>
        <w:jc w:val="left"/>
        <w:rPr>
          <w:sz w:val="24"/>
        </w:rPr>
        <w:sectPr>
          <w:pgSz w:w="12240" w:h="15840"/>
          <w:pgMar w:top="1300" w:right="1100" w:bottom="960" w:left="1080" w:header="0" w:footer="700" w:gutter="0"/>
          <w:cols w:space="720" w:num="1"/>
        </w:sectPr>
      </w:pPr>
    </w:p>
    <w:p w14:paraId="5D7F5E6F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74" w:after="0" w:line="240" w:lineRule="auto"/>
        <w:ind w:left="1680" w:right="0" w:hanging="720"/>
        <w:jc w:val="left"/>
        <w:rPr>
          <w:sz w:val="24"/>
        </w:rPr>
      </w:pPr>
      <w:r>
        <w:rPr>
          <w:spacing w:val="-1"/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Credentials:</w:t>
      </w:r>
      <w:r>
        <w:rPr>
          <w:spacing w:val="-1"/>
          <w:sz w:val="24"/>
        </w:rPr>
        <w:t xml:space="preserve"> </w:t>
      </w:r>
      <w:r>
        <w:rPr>
          <w:sz w:val="24"/>
        </w:rPr>
        <w:t>Flows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1755D98A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Preferences:</w:t>
      </w:r>
      <w:r>
        <w:rPr>
          <w:spacing w:val="-3"/>
          <w:sz w:val="24"/>
        </w:rPr>
        <w:t xml:space="preserve"> </w:t>
      </w:r>
      <w:r>
        <w:rPr>
          <w:sz w:val="24"/>
        </w:rPr>
        <w:t>Flows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Workout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Nutrition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Retrieval.</w:t>
      </w:r>
    </w:p>
    <w:p w14:paraId="63B1EDFD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Customized</w:t>
      </w:r>
      <w:r>
        <w:rPr>
          <w:spacing w:val="-5"/>
          <w:sz w:val="24"/>
        </w:rPr>
        <w:t xml:space="preserve"> </w:t>
      </w:r>
      <w:r>
        <w:rPr>
          <w:sz w:val="24"/>
        </w:rPr>
        <w:t>Plans:</w:t>
      </w:r>
      <w:r>
        <w:rPr>
          <w:spacing w:val="-4"/>
          <w:sz w:val="24"/>
        </w:rPr>
        <w:t xml:space="preserve"> </w:t>
      </w:r>
      <w:r>
        <w:rPr>
          <w:sz w:val="24"/>
        </w:rPr>
        <w:t>Flows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Workout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Nutrition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5"/>
          <w:sz w:val="24"/>
        </w:rPr>
        <w:t xml:space="preserve"> </w:t>
      </w:r>
      <w:r>
        <w:rPr>
          <w:sz w:val="24"/>
        </w:rPr>
        <w:t>Retrieval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User.</w:t>
      </w:r>
    </w:p>
    <w:p w14:paraId="6D67E4A2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Queries:</w:t>
      </w:r>
      <w:r>
        <w:rPr>
          <w:spacing w:val="-1"/>
          <w:sz w:val="24"/>
        </w:rPr>
        <w:t xml:space="preserve"> </w:t>
      </w:r>
      <w:r>
        <w:rPr>
          <w:sz w:val="24"/>
        </w:rPr>
        <w:t>Flows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Interaction.</w:t>
      </w:r>
    </w:p>
    <w:p w14:paraId="176BFE20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pacing w:val="-1"/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Responses: </w:t>
      </w:r>
      <w:r>
        <w:rPr>
          <w:sz w:val="24"/>
        </w:rPr>
        <w:t>Flows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6477F48A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40" w:lineRule="auto"/>
        <w:ind w:left="1680" w:right="0" w:hanging="720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Feedback:</w:t>
      </w:r>
      <w:r>
        <w:rPr>
          <w:spacing w:val="-3"/>
          <w:sz w:val="24"/>
        </w:rPr>
        <w:t xml:space="preserve"> </w:t>
      </w:r>
      <w:r>
        <w:rPr>
          <w:sz w:val="24"/>
        </w:rPr>
        <w:t>Flows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</w:p>
    <w:p w14:paraId="1CABA725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61" w:lineRule="auto"/>
        <w:ind w:left="360" w:right="119" w:firstLine="600"/>
        <w:jc w:val="left"/>
        <w:rPr>
          <w:sz w:val="24"/>
        </w:rPr>
      </w:pPr>
      <w:r>
        <w:rPr>
          <w:sz w:val="24"/>
        </w:rPr>
        <w:t>Feedback</w:t>
      </w:r>
      <w:r>
        <w:rPr>
          <w:spacing w:val="42"/>
          <w:sz w:val="24"/>
        </w:rPr>
        <w:t xml:space="preserve"> </w:t>
      </w:r>
      <w:r>
        <w:rPr>
          <w:sz w:val="24"/>
        </w:rPr>
        <w:t>Summary:</w:t>
      </w:r>
      <w:r>
        <w:rPr>
          <w:spacing w:val="42"/>
          <w:sz w:val="24"/>
        </w:rPr>
        <w:t xml:space="preserve"> </w:t>
      </w:r>
      <w:r>
        <w:rPr>
          <w:sz w:val="24"/>
        </w:rPr>
        <w:t>Flows</w:t>
      </w:r>
      <w:r>
        <w:rPr>
          <w:spacing w:val="42"/>
          <w:sz w:val="24"/>
        </w:rPr>
        <w:t xml:space="preserve"> </w:t>
      </w:r>
      <w:r>
        <w:rPr>
          <w:sz w:val="24"/>
        </w:rPr>
        <w:t>from</w:t>
      </w:r>
      <w:r>
        <w:rPr>
          <w:spacing w:val="42"/>
          <w:sz w:val="24"/>
        </w:rPr>
        <w:t xml:space="preserve"> </w:t>
      </w:r>
      <w:r>
        <w:rPr>
          <w:sz w:val="24"/>
        </w:rPr>
        <w:t>User</w:t>
      </w:r>
      <w:r>
        <w:rPr>
          <w:spacing w:val="42"/>
          <w:sz w:val="24"/>
        </w:rPr>
        <w:t xml:space="preserve"> </w:t>
      </w:r>
      <w:r>
        <w:rPr>
          <w:sz w:val="24"/>
        </w:rPr>
        <w:t>Feedback</w:t>
      </w:r>
      <w:r>
        <w:rPr>
          <w:spacing w:val="4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Admin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Management.</w:t>
      </w:r>
    </w:p>
    <w:p w14:paraId="6D2E00DF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16" w:after="0" w:line="240" w:lineRule="auto"/>
        <w:ind w:left="1680" w:right="0" w:hanging="720"/>
        <w:jc w:val="left"/>
        <w:rPr>
          <w:sz w:val="24"/>
        </w:rPr>
      </w:pPr>
      <w:r>
        <w:rPr>
          <w:spacing w:val="-1"/>
          <w:sz w:val="24"/>
        </w:rPr>
        <w:t xml:space="preserve">Admin </w:t>
      </w:r>
      <w:r>
        <w:rPr>
          <w:sz w:val="24"/>
        </w:rPr>
        <w:t>Updates:</w:t>
      </w:r>
      <w:r>
        <w:rPr>
          <w:spacing w:val="-1"/>
          <w:sz w:val="24"/>
        </w:rPr>
        <w:t xml:space="preserve"> </w:t>
      </w:r>
      <w:r>
        <w:rPr>
          <w:sz w:val="24"/>
        </w:rPr>
        <w:t>Flows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14:paraId="6FE55CED">
      <w:pPr>
        <w:pStyle w:val="11"/>
        <w:numPr>
          <w:ilvl w:val="0"/>
          <w:numId w:val="6"/>
        </w:numPr>
        <w:tabs>
          <w:tab w:val="left" w:pos="1679"/>
          <w:tab w:val="left" w:pos="1680"/>
        </w:tabs>
        <w:spacing w:before="142" w:after="0" w:line="261" w:lineRule="auto"/>
        <w:ind w:left="360" w:right="118" w:firstLine="600"/>
        <w:jc w:val="left"/>
        <w:rPr>
          <w:sz w:val="24"/>
        </w:rPr>
      </w:pPr>
      <w:r>
        <w:rPr>
          <w:sz w:val="24"/>
        </w:rPr>
        <w:t>Updated</w:t>
      </w:r>
      <w:r>
        <w:rPr>
          <w:spacing w:val="5"/>
          <w:sz w:val="24"/>
        </w:rPr>
        <w:t xml:space="preserve"> </w:t>
      </w:r>
      <w:r>
        <w:rPr>
          <w:sz w:val="24"/>
        </w:rPr>
        <w:t>Data:</w:t>
      </w:r>
      <w:r>
        <w:rPr>
          <w:spacing w:val="4"/>
          <w:sz w:val="24"/>
        </w:rPr>
        <w:t xml:space="preserve"> </w:t>
      </w:r>
      <w:r>
        <w:rPr>
          <w:sz w:val="24"/>
        </w:rPr>
        <w:t>Flows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49"/>
          <w:sz w:val="24"/>
        </w:rPr>
        <w:t xml:space="preserve"> </w:t>
      </w:r>
      <w:r>
        <w:rPr>
          <w:sz w:val="24"/>
        </w:rPr>
        <w:t>Admin</w:t>
      </w:r>
      <w:r>
        <w:rPr>
          <w:spacing w:val="4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User</w:t>
      </w:r>
      <w:r>
        <w:rPr>
          <w:spacing w:val="4"/>
          <w:sz w:val="24"/>
        </w:rPr>
        <w:t xml:space="preserve"> </w:t>
      </w:r>
      <w:r>
        <w:rPr>
          <w:sz w:val="24"/>
        </w:rPr>
        <w:t>Database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Workout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14:paraId="0362E733">
      <w:pPr>
        <w:pStyle w:val="6"/>
        <w:rPr>
          <w:sz w:val="26"/>
        </w:rPr>
      </w:pPr>
    </w:p>
    <w:p w14:paraId="77A2A447">
      <w:pPr>
        <w:pStyle w:val="6"/>
        <w:spacing w:before="5"/>
        <w:rPr>
          <w:sz w:val="20"/>
        </w:rPr>
      </w:pPr>
    </w:p>
    <w:p w14:paraId="125E2E33">
      <w:pPr>
        <w:pStyle w:val="6"/>
        <w:spacing w:line="261" w:lineRule="auto"/>
        <w:ind w:left="360" w:right="119"/>
        <w:jc w:val="both"/>
      </w:pPr>
      <w:r>
        <w:t>This DFD captures the flow of information and processes within the Fitness and Nutrition Planner</w:t>
      </w:r>
      <w:r>
        <w:rPr>
          <w:spacing w:val="1"/>
        </w:rPr>
        <w:t xml:space="preserve"> </w:t>
      </w:r>
      <w:r>
        <w:t>system, illustrating how users and administrators interact with the system and how data is managed</w:t>
      </w:r>
      <w:r>
        <w:rPr>
          <w:spacing w:val="-57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functionalities.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inputs,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recommendations, and administrative controls, ensuring a comprehensive understanding of the</w:t>
      </w:r>
      <w:r>
        <w:rPr>
          <w:spacing w:val="1"/>
        </w:rPr>
        <w:t xml:space="preserve"> </w:t>
      </w:r>
      <w:r>
        <w:t>system’s</w:t>
      </w:r>
      <w:r>
        <w:rPr>
          <w:spacing w:val="-1"/>
        </w:rPr>
        <w:t xml:space="preserve"> </w:t>
      </w:r>
      <w:r>
        <w:t>operations.</w:t>
      </w:r>
    </w:p>
    <w:p w14:paraId="2B5C8AA9">
      <w:pPr>
        <w:spacing w:after="0" w:line="261" w:lineRule="auto"/>
        <w:jc w:val="both"/>
        <w:sectPr>
          <w:pgSz w:w="12240" w:h="15840"/>
          <w:pgMar w:top="1300" w:right="1100" w:bottom="980" w:left="1080" w:header="0" w:footer="700" w:gutter="0"/>
          <w:cols w:space="720" w:num="1"/>
        </w:sectPr>
      </w:pPr>
    </w:p>
    <w:p w14:paraId="26A5FB6B">
      <w:pPr>
        <w:pStyle w:val="6"/>
        <w:spacing w:before="74"/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TRANSACTION</w:t>
      </w:r>
      <w:r>
        <w:rPr>
          <w:b/>
          <w:bCs/>
          <w:spacing w:val="53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FROM</w:t>
      </w:r>
      <w:r>
        <w:rPr>
          <w:b/>
          <w:bCs/>
          <w:spacing w:val="-8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THE</w:t>
      </w:r>
      <w:r>
        <w:rPr>
          <w:b/>
          <w:bCs/>
          <w:spacing w:val="-2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CLIENT</w:t>
      </w:r>
      <w:r>
        <w:rPr>
          <w:b/>
          <w:bCs/>
          <w:spacing w:val="52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:</w:t>
      </w:r>
    </w:p>
    <w:p w14:paraId="5CF71305">
      <w:pPr>
        <w:pStyle w:val="6"/>
        <w:rPr>
          <w:sz w:val="20"/>
        </w:rPr>
      </w:pPr>
    </w:p>
    <w:p w14:paraId="29A23D67">
      <w:pPr>
        <w:pStyle w:val="6"/>
        <w:rPr>
          <w:sz w:val="20"/>
        </w:rPr>
      </w:pPr>
    </w:p>
    <w:p w14:paraId="7BDACC04">
      <w:pPr>
        <w:pStyle w:val="6"/>
        <w:rPr>
          <w:sz w:val="20"/>
        </w:rPr>
      </w:pPr>
    </w:p>
    <w:p w14:paraId="2AF95715">
      <w:pPr>
        <w:pStyle w:val="6"/>
        <w:spacing w:before="7"/>
        <w:rPr>
          <w:sz w:val="18"/>
        </w:rPr>
      </w:pPr>
    </w:p>
    <w:p w14:paraId="0C1A83B9">
      <w:pPr>
        <w:spacing w:after="0"/>
        <w:rPr>
          <w:rFonts w:hint="default"/>
          <w:sz w:val="18"/>
          <w:lang w:val="en-IN"/>
        </w:rPr>
      </w:pPr>
    </w:p>
    <w:p w14:paraId="2C7532D2">
      <w:pPr>
        <w:spacing w:after="0"/>
        <w:rPr>
          <w:rFonts w:hint="default"/>
          <w:sz w:val="18"/>
          <w:lang w:val="en-IN"/>
        </w:rPr>
        <w:sectPr>
          <w:pgSz w:w="12240" w:h="15840"/>
          <w:pgMar w:top="1300" w:right="1100" w:bottom="980" w:left="1080" w:header="0" w:footer="700" w:gutter="0"/>
          <w:cols w:space="720" w:num="1"/>
        </w:sectPr>
      </w:pPr>
      <w:r>
        <w:rPr>
          <w:rFonts w:hint="default"/>
          <w:sz w:val="18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1355725</wp:posOffset>
            </wp:positionH>
            <wp:positionV relativeFrom="page">
              <wp:posOffset>1645920</wp:posOffset>
            </wp:positionV>
            <wp:extent cx="3166110" cy="5600065"/>
            <wp:effectExtent l="0" t="0" r="34290" b="635"/>
            <wp:wrapThrough wrapText="bothSides">
              <wp:wrapPolygon>
                <wp:start x="0" y="0"/>
                <wp:lineTo x="0" y="21529"/>
                <wp:lineTo x="21444" y="21529"/>
                <wp:lineTo x="21444" y="0"/>
                <wp:lineTo x="0" y="0"/>
              </wp:wrapPolygon>
            </wp:wrapThrough>
            <wp:docPr id="4" name="Picture 4" descr="WhatsApp Image 2024-11-21 at 21.11.38_ae3a42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1-21 at 21.11.38_ae3a42d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90C29">
      <w:pPr>
        <w:pStyle w:val="6"/>
        <w:spacing w:before="3"/>
        <w:rPr>
          <w:rFonts w:hint="default"/>
          <w:sz w:val="18"/>
          <w:lang w:val="en-IN"/>
        </w:rPr>
      </w:pPr>
    </w:p>
    <w:p w14:paraId="1658F942">
      <w:pPr>
        <w:pStyle w:val="6"/>
        <w:spacing w:before="3"/>
        <w:rPr>
          <w:rFonts w:hint="default"/>
          <w:b/>
          <w:bCs/>
          <w:sz w:val="36"/>
          <w:szCs w:val="52"/>
          <w:u w:val="single"/>
          <w:lang w:val="en-IN"/>
        </w:rPr>
      </w:pPr>
      <w:r>
        <w:rPr>
          <w:rFonts w:hint="default"/>
          <w:b/>
          <w:bCs/>
          <w:sz w:val="36"/>
          <w:szCs w:val="52"/>
          <w:u w:val="single"/>
          <w:lang w:val="en-IN"/>
        </w:rPr>
        <w:t>Client ID Proof-&gt;</w:t>
      </w:r>
    </w:p>
    <w:p w14:paraId="3685A1BD">
      <w:pPr>
        <w:pStyle w:val="6"/>
        <w:spacing w:before="3"/>
        <w:rPr>
          <w:rFonts w:hint="default"/>
          <w:b/>
          <w:bCs/>
          <w:sz w:val="36"/>
          <w:szCs w:val="52"/>
          <w:u w:val="single"/>
          <w:lang w:val="en-IN"/>
        </w:rPr>
      </w:pPr>
    </w:p>
    <w:p w14:paraId="308A85FB">
      <w:pPr>
        <w:pStyle w:val="6"/>
        <w:spacing w:before="3"/>
        <w:rPr>
          <w:rFonts w:hint="default"/>
          <w:b/>
          <w:bCs/>
          <w:sz w:val="36"/>
          <w:szCs w:val="52"/>
          <w:u w:val="single"/>
          <w:lang w:val="en-IN"/>
        </w:rPr>
      </w:pPr>
      <w:r>
        <w:rPr>
          <w:rFonts w:hint="default"/>
          <w:b/>
          <w:bCs/>
          <w:sz w:val="40"/>
          <w:szCs w:val="56"/>
          <w:u w:val="single"/>
          <w:lang w:val="en-IN"/>
        </w:rPr>
        <w:drawing>
          <wp:inline distT="0" distB="0" distL="114300" distR="114300">
            <wp:extent cx="5694680" cy="3394075"/>
            <wp:effectExtent l="0" t="0" r="1270" b="15875"/>
            <wp:docPr id="6" name="Picture 6" descr="WhatsApp Image 2024-11-21 at 21.29.43_f855d6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11-21 at 21.29.43_f855d65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5950">
      <w:pPr>
        <w:pStyle w:val="6"/>
        <w:spacing w:before="3"/>
        <w:rPr>
          <w:rFonts w:hint="default"/>
          <w:sz w:val="18"/>
          <w:lang w:val="en-IN"/>
        </w:rPr>
      </w:pPr>
    </w:p>
    <w:p w14:paraId="0300445B">
      <w:pPr>
        <w:pStyle w:val="6"/>
        <w:spacing w:before="3"/>
        <w:rPr>
          <w:rFonts w:hint="default"/>
          <w:sz w:val="18"/>
          <w:lang w:val="en-IN"/>
        </w:rPr>
      </w:pPr>
    </w:p>
    <w:p w14:paraId="68A92879">
      <w:pPr>
        <w:pStyle w:val="6"/>
        <w:spacing w:before="224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</w:rPr>
        <w:t>Client</w:t>
      </w:r>
      <w:r>
        <w:rPr>
          <w:b/>
          <w:bCs/>
          <w:spacing w:val="-11"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location</w:t>
      </w:r>
      <w:r>
        <w:rPr>
          <w:b/>
          <w:bCs/>
          <w:spacing w:val="-8"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:</w:t>
      </w:r>
      <w:r>
        <w:rPr>
          <w:b/>
          <w:bCs/>
          <w:spacing w:val="-7"/>
          <w:sz w:val="40"/>
          <w:szCs w:val="40"/>
          <w:u w:val="single"/>
        </w:rPr>
        <w:t xml:space="preserve"> </w:t>
      </w:r>
      <w:r>
        <w:rPr>
          <w:rFonts w:hint="default"/>
          <w:b/>
          <w:bCs/>
          <w:spacing w:val="-7"/>
          <w:sz w:val="40"/>
          <w:szCs w:val="40"/>
          <w:u w:val="single"/>
          <w:lang w:val="en-IN"/>
        </w:rPr>
        <w:t>Hathras</w:t>
      </w:r>
      <w:r>
        <w:rPr>
          <w:b/>
          <w:bCs/>
          <w:sz w:val="40"/>
          <w:szCs w:val="40"/>
          <w:u w:val="single"/>
        </w:rPr>
        <w:t>,</w:t>
      </w:r>
      <w:r>
        <w:rPr>
          <w:b/>
          <w:bCs/>
          <w:spacing w:val="-7"/>
          <w:sz w:val="40"/>
          <w:szCs w:val="40"/>
          <w:u w:val="single"/>
        </w:rPr>
        <w:t xml:space="preserve"> </w:t>
      </w:r>
      <w:r>
        <w:rPr>
          <w:rFonts w:hint="default"/>
          <w:b/>
          <w:bCs/>
          <w:sz w:val="40"/>
          <w:szCs w:val="40"/>
          <w:u w:val="single"/>
          <w:lang w:val="en-IN"/>
        </w:rPr>
        <w:t>Uttar Pradesh</w:t>
      </w:r>
    </w:p>
    <w:p w14:paraId="5EAD724C">
      <w:pPr>
        <w:pStyle w:val="6"/>
        <w:spacing w:before="3"/>
        <w:rPr>
          <w:rFonts w:hint="default"/>
          <w:sz w:val="18"/>
          <w:lang w:val="en-IN"/>
        </w:rPr>
      </w:pPr>
    </w:p>
    <w:p w14:paraId="22839BEB">
      <w:pPr>
        <w:pStyle w:val="6"/>
        <w:spacing w:before="3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drawing>
          <wp:inline distT="0" distB="0" distL="114300" distR="114300">
            <wp:extent cx="6287770" cy="3621405"/>
            <wp:effectExtent l="0" t="0" r="17780" b="17145"/>
            <wp:docPr id="1" name="Picture 1" descr="Screenshot 2024-11-21 21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1-21 2128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EAA4">
      <w:pPr>
        <w:pStyle w:val="6"/>
        <w:spacing w:before="3"/>
        <w:rPr>
          <w:rFonts w:hint="default"/>
          <w:sz w:val="18"/>
          <w:lang w:val="en-IN"/>
        </w:rPr>
      </w:pPr>
    </w:p>
    <w:p w14:paraId="1DE52A35">
      <w:pPr>
        <w:pStyle w:val="6"/>
        <w:spacing w:before="3"/>
        <w:rPr>
          <w:rFonts w:hint="default"/>
          <w:sz w:val="18"/>
          <w:lang w:val="en-IN"/>
        </w:rPr>
      </w:pPr>
    </w:p>
    <w:p w14:paraId="168806CC">
      <w:pPr>
        <w:pStyle w:val="6"/>
        <w:spacing w:before="3"/>
        <w:rPr>
          <w:rFonts w:hint="default"/>
          <w:sz w:val="18"/>
          <w:lang w:val="en-IN"/>
        </w:rPr>
      </w:pPr>
    </w:p>
    <w:p w14:paraId="4F040EA9">
      <w:pPr>
        <w:pStyle w:val="6"/>
        <w:spacing w:before="3"/>
        <w:rPr>
          <w:rFonts w:hint="default"/>
          <w:sz w:val="18"/>
          <w:lang w:val="en-IN"/>
        </w:rPr>
      </w:pPr>
    </w:p>
    <w:p w14:paraId="504B1B7B">
      <w:pPr>
        <w:pStyle w:val="6"/>
        <w:spacing w:before="3"/>
        <w:rPr>
          <w:rFonts w:hint="default"/>
          <w:sz w:val="18"/>
          <w:lang w:val="en-IN"/>
        </w:rPr>
      </w:pPr>
    </w:p>
    <w:p w14:paraId="0A250632">
      <w:pPr>
        <w:pStyle w:val="6"/>
        <w:spacing w:before="3"/>
        <w:rPr>
          <w:rFonts w:hint="default"/>
          <w:sz w:val="18"/>
          <w:lang w:val="en-IN"/>
        </w:rPr>
      </w:pPr>
    </w:p>
    <w:p w14:paraId="5E3E6AB5">
      <w:pPr>
        <w:pStyle w:val="6"/>
        <w:spacing w:before="3"/>
        <w:rPr>
          <w:rFonts w:hint="default"/>
          <w:sz w:val="18"/>
          <w:lang w:val="en-IN"/>
        </w:rPr>
      </w:pPr>
    </w:p>
    <w:p w14:paraId="06E9EE90">
      <w:pPr>
        <w:pStyle w:val="6"/>
        <w:spacing w:before="3"/>
        <w:rPr>
          <w:rFonts w:hint="default"/>
          <w:b/>
          <w:bCs/>
          <w:sz w:val="44"/>
          <w:szCs w:val="60"/>
          <w:u w:val="single"/>
          <w:lang w:val="en-IN"/>
        </w:rPr>
      </w:pPr>
      <w:r>
        <w:rPr>
          <w:rFonts w:hint="default"/>
          <w:b/>
          <w:bCs/>
          <w:sz w:val="44"/>
          <w:szCs w:val="60"/>
          <w:u w:val="single"/>
          <w:lang w:val="en-IN"/>
        </w:rPr>
        <w:t>Github link-&gt;</w:t>
      </w:r>
    </w:p>
    <w:p w14:paraId="3C927212">
      <w:pPr>
        <w:pStyle w:val="6"/>
        <w:spacing w:before="3"/>
        <w:rPr>
          <w:rFonts w:hint="default"/>
          <w:b/>
          <w:bCs/>
          <w:sz w:val="44"/>
          <w:szCs w:val="60"/>
          <w:u w:val="single"/>
          <w:lang w:val="en-IN"/>
        </w:rPr>
      </w:pPr>
    </w:p>
    <w:p w14:paraId="061305C9">
      <w:pPr>
        <w:pStyle w:val="6"/>
        <w:spacing w:before="3"/>
        <w:rPr>
          <w:rFonts w:hint="default"/>
          <w:b/>
          <w:bCs/>
          <w:sz w:val="28"/>
          <w:szCs w:val="44"/>
          <w:u w:val="single"/>
          <w:lang w:val="en-IN"/>
        </w:rPr>
      </w:pPr>
      <w:r>
        <w:rPr>
          <w:rFonts w:hint="default"/>
          <w:b/>
          <w:bCs/>
          <w:sz w:val="40"/>
          <w:szCs w:val="56"/>
          <w:u w:val="single"/>
          <w:lang w:val="en-IN"/>
        </w:rPr>
        <w:fldChar w:fldCharType="begin"/>
      </w:r>
      <w:r>
        <w:rPr>
          <w:rFonts w:hint="default"/>
          <w:b/>
          <w:bCs/>
          <w:sz w:val="40"/>
          <w:szCs w:val="56"/>
          <w:u w:val="single"/>
          <w:lang w:val="en-IN"/>
        </w:rPr>
        <w:instrText xml:space="preserve"> HYPERLINK "https://github.com/07-utkarsh/Rg_fitness_club/tree/main/gym-website-main" </w:instrText>
      </w:r>
      <w:r>
        <w:rPr>
          <w:rFonts w:hint="default"/>
          <w:b/>
          <w:bCs/>
          <w:sz w:val="40"/>
          <w:szCs w:val="56"/>
          <w:u w:val="single"/>
          <w:lang w:val="en-IN"/>
        </w:rPr>
        <w:fldChar w:fldCharType="separate"/>
      </w:r>
      <w:r>
        <w:rPr>
          <w:rStyle w:val="9"/>
          <w:rFonts w:hint="default"/>
          <w:b/>
          <w:bCs/>
          <w:sz w:val="40"/>
          <w:szCs w:val="56"/>
          <w:lang w:val="en-IN"/>
        </w:rPr>
        <w:t>https://github.com/07-utkarsh/Rg_fitness_club/tree/main/gym-website-main</w:t>
      </w:r>
      <w:r>
        <w:rPr>
          <w:rFonts w:hint="default"/>
          <w:b/>
          <w:bCs/>
          <w:sz w:val="40"/>
          <w:szCs w:val="56"/>
          <w:u w:val="single"/>
          <w:lang w:val="en-IN"/>
        </w:rPr>
        <w:fldChar w:fldCharType="end"/>
      </w:r>
    </w:p>
    <w:p w14:paraId="56E904FC">
      <w:pPr>
        <w:pStyle w:val="6"/>
        <w:spacing w:before="3"/>
        <w:rPr>
          <w:rFonts w:hint="default"/>
          <w:b/>
          <w:bCs/>
          <w:sz w:val="40"/>
          <w:szCs w:val="56"/>
          <w:u w:val="single"/>
          <w:lang w:val="en-IN"/>
        </w:rPr>
      </w:pPr>
      <w:r>
        <w:rPr>
          <w:rFonts w:hint="default"/>
          <w:b/>
          <w:bCs/>
          <w:sz w:val="28"/>
          <w:szCs w:val="44"/>
          <w:u w:val="single"/>
          <w:lang w:val="en-IN"/>
        </w:rPr>
        <w:br w:type="textWrapping"/>
      </w:r>
      <w:r>
        <w:rPr>
          <w:rFonts w:hint="default"/>
          <w:b/>
          <w:bCs/>
          <w:sz w:val="28"/>
          <w:szCs w:val="44"/>
          <w:u w:val="single"/>
          <w:lang w:val="en-IN"/>
        </w:rPr>
        <w:br w:type="textWrapping"/>
      </w:r>
      <w:r>
        <w:rPr>
          <w:rFonts w:hint="default"/>
          <w:b/>
          <w:bCs/>
          <w:sz w:val="40"/>
          <w:szCs w:val="56"/>
          <w:u w:val="single"/>
          <w:lang w:val="en-IN"/>
        </w:rPr>
        <w:t>Deployed link-&gt;</w:t>
      </w:r>
      <w:bookmarkStart w:id="2" w:name="_GoBack"/>
      <w:bookmarkEnd w:id="2"/>
    </w:p>
    <w:p w14:paraId="3BCA3655">
      <w:pPr>
        <w:pStyle w:val="6"/>
        <w:spacing w:before="3"/>
        <w:rPr>
          <w:rFonts w:hint="default"/>
          <w:b/>
          <w:bCs/>
          <w:sz w:val="40"/>
          <w:szCs w:val="56"/>
          <w:u w:val="single"/>
          <w:lang w:val="en-IN"/>
        </w:rPr>
      </w:pPr>
    </w:p>
    <w:p w14:paraId="46DC9D83">
      <w:pPr>
        <w:pStyle w:val="6"/>
        <w:spacing w:before="3"/>
        <w:rPr>
          <w:rFonts w:hint="default"/>
          <w:b/>
          <w:bCs/>
          <w:sz w:val="40"/>
          <w:szCs w:val="56"/>
          <w:u w:val="single"/>
          <w:lang w:val="en-IN"/>
        </w:rPr>
      </w:pPr>
    </w:p>
    <w:p w14:paraId="73F14730">
      <w:pPr>
        <w:pStyle w:val="6"/>
        <w:spacing w:before="3"/>
        <w:rPr>
          <w:rFonts w:hint="default"/>
          <w:b/>
          <w:bCs/>
          <w:sz w:val="40"/>
          <w:szCs w:val="56"/>
          <w:u w:val="single"/>
          <w:lang w:val="en-IN"/>
        </w:rPr>
        <w:sectPr>
          <w:footerReference r:id="rId8" w:type="default"/>
          <w:pgSz w:w="12240" w:h="15840"/>
          <w:pgMar w:top="1500" w:right="1100" w:bottom="0" w:left="1080" w:header="0" w:footer="0" w:gutter="0"/>
          <w:cols w:space="720" w:num="1"/>
        </w:sectPr>
      </w:pPr>
    </w:p>
    <w:p w14:paraId="6CFCE840">
      <w:pPr>
        <w:pStyle w:val="6"/>
        <w:spacing w:before="224"/>
      </w:pPr>
    </w:p>
    <w:sectPr>
      <w:footerReference r:id="rId9" w:type="default"/>
      <w:pgSz w:w="12240" w:h="15840"/>
      <w:pgMar w:top="1500" w:right="1100" w:bottom="280" w:left="10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B68D83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483B98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0483B98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19E39F">
    <w:pPr>
      <w:pStyle w:val="6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71pt;margin-top:741.95pt;height:15.3pt;width:179.2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D5F732C">
                <w:pPr>
                  <w:pStyle w:val="6"/>
                  <w:spacing w:before="10"/>
                  <w:ind w:left="20"/>
                </w:pPr>
                <w:r>
                  <w:rPr>
                    <w:spacing w:val="-1"/>
                  </w:rPr>
                  <w:t>Software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1"/>
                  </w:rPr>
                  <w:t>Requirements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1"/>
                  </w:rPr>
                  <w:t>Specification</w:t>
                </w:r>
              </w:p>
            </w:txbxContent>
          </v:textbox>
        </v:shape>
      </w:pict>
    </w:r>
    <w:r>
      <w:pict>
        <v:shape id="_x0000_s4098" o:spid="_x0000_s4098" o:spt="202" type="#_x0000_t202" style="position:absolute;left:0pt;margin-top:0pt;height:15.3pt;width:36.25pt;mso-position-horizontal:center;mso-position-horizontal-relative:margin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10A747E1">
                <w:pPr>
                  <w:pStyle w:val="6"/>
                  <w:spacing w:before="10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2DEE04">
    <w:pPr>
      <w:pStyle w:val="6"/>
      <w:spacing w:line="14" w:lineRule="auto"/>
      <w:rPr>
        <w:sz w:val="19"/>
      </w:rPr>
    </w:pPr>
    <w:r>
      <w:pict>
        <v:shape id="_x0000_s4099" o:spid="_x0000_s4099" o:spt="202" type="#_x0000_t202" style="position:absolute;left:0pt;margin-left:71pt;margin-top:741.95pt;height:15.3pt;width:179.2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EB3D934">
                <w:pPr>
                  <w:pStyle w:val="6"/>
                  <w:spacing w:before="10"/>
                  <w:ind w:left="20"/>
                </w:pPr>
                <w:r>
                  <w:rPr>
                    <w:spacing w:val="-1"/>
                  </w:rPr>
                  <w:t>Software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1"/>
                  </w:rPr>
                  <w:t>Requirements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1"/>
                  </w:rPr>
                  <w:t>Specification</w:t>
                </w:r>
              </w:p>
            </w:txbxContent>
          </v:textbox>
        </v:shape>
      </w:pict>
    </w:r>
    <w:r>
      <w:pict>
        <v:shape id="_x0000_s4100" o:spid="_x0000_s4100" o:spt="202" type="#_x0000_t202" style="position:absolute;left:0pt;margin-top:0pt;height:15.3pt;width:41.75pt;mso-position-horizontal:center;mso-position-horizontal-relative:margin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7B8E290A">
                <w:pPr>
                  <w:pStyle w:val="6"/>
                  <w:spacing w:before="10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45A322">
    <w:pPr>
      <w:pStyle w:val="6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2CB717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C2CB717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825364">
    <w:pPr>
      <w:pStyle w:val="6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DBF298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6DBF298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360" w:hanging="720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0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0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0" w:hanging="72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3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4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6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8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2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4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6" w:hanging="72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560" w:hanging="2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901" w:hanging="301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291" w:hanging="451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18"/>
        <w:szCs w:val="1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95" w:hanging="4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0" w:hanging="4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85" w:hanging="4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0" w:hanging="4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5" w:hanging="4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70" w:hanging="45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901" w:hanging="301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."/>
      <w:lvlJc w:val="left"/>
      <w:pPr>
        <w:ind w:left="901" w:hanging="301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3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8" w:hanging="3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4" w:hanging="3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0" w:hanging="3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6" w:hanging="3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2" w:hanging="3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01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360" w:hanging="7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0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0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0" w:hanging="720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68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18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56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4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8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4" w:hanging="720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882" w:hanging="28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289" w:hanging="449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55" w:hanging="44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1" w:hanging="44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6" w:hanging="4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2" w:hanging="4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7" w:hanging="4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3" w:hanging="4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8" w:hanging="44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B6171C"/>
    <w:rsid w:val="30252A48"/>
    <w:rsid w:val="6A79319A"/>
    <w:rsid w:val="6D302A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60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58"/>
      <w:ind w:left="36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360" w:firstLine="6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76"/>
      <w:ind w:left="19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4097"/>
    <customShpInfo spid="_x0000_s4098"/>
    <customShpInfo spid="_x0000_s4099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TotalTime>885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2024-11-13T04:57:00Z</dcterms:created>
  <dc:creator>mcs</dc:creator>
  <cp:lastModifiedBy>Utkarsh Sharma</cp:lastModifiedBy>
  <dcterms:modified xsi:type="dcterms:W3CDTF">2024-11-22T06:33:05Z</dcterms:modified>
  <dc:title>ANsh REact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Pages</vt:lpwstr>
  </property>
  <property fmtid="{D5CDD505-2E9C-101B-9397-08002B2CF9AE}" pid="4" name="LastSaved">
    <vt:filetime>2024-11-13T00:00:00Z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397A7820D16E479F8E9C29F675B59480_12</vt:lpwstr>
  </property>
</Properties>
</file>